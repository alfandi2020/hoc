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09CBD" w14:textId="77777777" w:rsidR="00D421FB" w:rsidRDefault="00D421FB" w:rsidP="00D421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 INTERN</w:t>
      </w:r>
    </w:p>
    <w:p w14:paraId="11A9C77E" w14:textId="4D4025E7" w:rsidR="00D421FB" w:rsidRPr="00D421FB" w:rsidRDefault="00D421FB" w:rsidP="00D421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</w:t>
      </w:r>
      <w:r w:rsidR="00A425FF">
        <w:rPr>
          <w:rFonts w:ascii="Times New Roman" w:hAnsi="Times New Roman" w:cs="Times New Roman"/>
          <w:b/>
        </w:rPr>
        <w:t>: 0</w:t>
      </w:r>
      <w:r w:rsidR="00FE3E9F">
        <w:rPr>
          <w:rFonts w:ascii="Times New Roman" w:hAnsi="Times New Roman" w:cs="Times New Roman"/>
          <w:b/>
        </w:rPr>
        <w:t>92/MIT.HLP/VIII</w:t>
      </w:r>
      <w:r w:rsidR="009E1E7E">
        <w:rPr>
          <w:rFonts w:ascii="Times New Roman" w:hAnsi="Times New Roman" w:cs="Times New Roman"/>
          <w:b/>
        </w:rPr>
        <w:t>/2021</w:t>
      </w:r>
    </w:p>
    <w:p w14:paraId="3956F588" w14:textId="77777777" w:rsidR="00D421FB" w:rsidRPr="00D421FB" w:rsidRDefault="00D421FB" w:rsidP="00D421FB">
      <w:pPr>
        <w:spacing w:line="360" w:lineRule="auto"/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</w:p>
    <w:p w14:paraId="3F9C6B86" w14:textId="6D533CC6" w:rsidR="00BC5F90" w:rsidRDefault="00BC5F90" w:rsidP="00BC5F90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 w:rsidR="002F6982">
        <w:rPr>
          <w:rFonts w:ascii="Times New Roman" w:hAnsi="Times New Roman" w:cs="Times New Roman"/>
        </w:rPr>
        <w:t>Ibu</w:t>
      </w:r>
      <w:proofErr w:type="spellEnd"/>
      <w:r w:rsidR="002F6982">
        <w:rPr>
          <w:rFonts w:ascii="Times New Roman" w:hAnsi="Times New Roman" w:cs="Times New Roman"/>
        </w:rPr>
        <w:t xml:space="preserve"> </w:t>
      </w:r>
      <w:proofErr w:type="spellStart"/>
      <w:r w:rsidR="002F6982">
        <w:rPr>
          <w:rFonts w:ascii="Times New Roman" w:hAnsi="Times New Roman" w:cs="Times New Roman"/>
        </w:rPr>
        <w:t>Dewi</w:t>
      </w:r>
      <w:proofErr w:type="spellEnd"/>
    </w:p>
    <w:p w14:paraId="6ED5DA07" w14:textId="77777777" w:rsidR="00BC5F90" w:rsidRDefault="00BC5F90" w:rsidP="00BC5F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Niaga</w:t>
      </w:r>
      <w:proofErr w:type="spellEnd"/>
      <w:r>
        <w:rPr>
          <w:rFonts w:ascii="Times New Roman" w:hAnsi="Times New Roman" w:cs="Times New Roman"/>
        </w:rPr>
        <w:t xml:space="preserve"> Indonesia (Marketing)</w:t>
      </w:r>
    </w:p>
    <w:p w14:paraId="1D1A4365" w14:textId="4A773E9A" w:rsidR="00BC5F90" w:rsidRDefault="00BC5F90" w:rsidP="00812B6E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261341">
        <w:rPr>
          <w:rFonts w:ascii="Times New Roman" w:hAnsi="Times New Roman" w:cs="Times New Roman"/>
        </w:rPr>
        <w:t>erihal</w:t>
      </w:r>
      <w:proofErr w:type="spellEnd"/>
      <w:r w:rsidR="00261341">
        <w:rPr>
          <w:rFonts w:ascii="Times New Roman" w:hAnsi="Times New Roman" w:cs="Times New Roman"/>
        </w:rPr>
        <w:t xml:space="preserve"> </w:t>
      </w:r>
      <w:r w:rsidR="002613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 w:rsidR="002F6982">
        <w:rPr>
          <w:rFonts w:ascii="Times New Roman" w:hAnsi="Times New Roman" w:cs="Times New Roman"/>
        </w:rPr>
        <w:t>Lembur</w:t>
      </w:r>
      <w:proofErr w:type="spellEnd"/>
      <w:r w:rsidR="002F6982">
        <w:rPr>
          <w:rFonts w:ascii="Times New Roman" w:hAnsi="Times New Roman" w:cs="Times New Roman"/>
        </w:rPr>
        <w:t xml:space="preserve"> Tim Operational MIT-E di CGK</w:t>
      </w:r>
    </w:p>
    <w:p w14:paraId="13982F1E" w14:textId="77777777" w:rsidR="00BC5F90" w:rsidRDefault="00BC5F90" w:rsidP="00BC5F90">
      <w:pPr>
        <w:spacing w:after="0" w:line="240" w:lineRule="auto"/>
        <w:rPr>
          <w:rFonts w:ascii="Times New Roman" w:hAnsi="Times New Roman" w:cs="Times New Roman"/>
        </w:rPr>
      </w:pPr>
    </w:p>
    <w:p w14:paraId="2BE16CE3" w14:textId="37DD9813" w:rsidR="00795A66" w:rsidRDefault="00795A66" w:rsidP="00CA2485">
      <w:pPr>
        <w:spacing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F6982">
        <w:rPr>
          <w:rFonts w:ascii="Times New Roman" w:hAnsi="Times New Roman" w:cs="Times New Roman"/>
        </w:rPr>
        <w:t>dari</w:t>
      </w:r>
      <w:proofErr w:type="spellEnd"/>
      <w:r w:rsidR="002F6982">
        <w:rPr>
          <w:rFonts w:ascii="Times New Roman" w:hAnsi="Times New Roman" w:cs="Times New Roman"/>
        </w:rPr>
        <w:t xml:space="preserve"> customer </w:t>
      </w:r>
      <w:proofErr w:type="spellStart"/>
      <w:r w:rsidR="0097742D">
        <w:rPr>
          <w:rFonts w:ascii="Times New Roman" w:hAnsi="Times New Roman" w:cs="Times New Roman"/>
        </w:rPr>
        <w:t>dan</w:t>
      </w:r>
      <w:proofErr w:type="spellEnd"/>
      <w:r w:rsidR="0097742D">
        <w:rPr>
          <w:rFonts w:ascii="Times New Roman" w:hAnsi="Times New Roman" w:cs="Times New Roman"/>
        </w:rPr>
        <w:t xml:space="preserve"> backup </w:t>
      </w:r>
      <w:proofErr w:type="spellStart"/>
      <w:r w:rsidR="0097742D">
        <w:rPr>
          <w:rFonts w:ascii="Times New Roman" w:hAnsi="Times New Roman" w:cs="Times New Roman"/>
        </w:rPr>
        <w:t>Karena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salah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satu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742D">
        <w:rPr>
          <w:rFonts w:ascii="Times New Roman" w:hAnsi="Times New Roman" w:cs="Times New Roman"/>
        </w:rPr>
        <w:t>tim</w:t>
      </w:r>
      <w:proofErr w:type="spellEnd"/>
      <w:proofErr w:type="gramEnd"/>
      <w:r w:rsidR="0097742D">
        <w:rPr>
          <w:rFonts w:ascii="Times New Roman" w:hAnsi="Times New Roman" w:cs="Times New Roman"/>
        </w:rPr>
        <w:t xml:space="preserve"> Ops kami </w:t>
      </w:r>
      <w:proofErr w:type="spellStart"/>
      <w:r w:rsidR="0097742D">
        <w:rPr>
          <w:rFonts w:ascii="Times New Roman" w:hAnsi="Times New Roman" w:cs="Times New Roman"/>
        </w:rPr>
        <w:t>cuti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maka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lembur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dengan</w:t>
      </w:r>
      <w:proofErr w:type="spellEnd"/>
      <w:r w:rsidR="0097742D">
        <w:rPr>
          <w:rFonts w:ascii="Times New Roman" w:hAnsi="Times New Roman" w:cs="Times New Roman"/>
        </w:rPr>
        <w:t>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570"/>
        <w:gridCol w:w="1860"/>
        <w:gridCol w:w="2610"/>
        <w:gridCol w:w="1890"/>
        <w:gridCol w:w="1620"/>
        <w:gridCol w:w="2430"/>
      </w:tblGrid>
      <w:tr w:rsidR="00283DFF" w14:paraId="6A7286AF" w14:textId="77777777" w:rsidTr="00283DFF">
        <w:trPr>
          <w:trHeight w:val="350"/>
        </w:trPr>
        <w:tc>
          <w:tcPr>
            <w:tcW w:w="570" w:type="dxa"/>
          </w:tcPr>
          <w:p w14:paraId="18A10BD3" w14:textId="2EDD4039" w:rsidR="00283DFF" w:rsidRDefault="00283DFF" w:rsidP="00283DF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860" w:type="dxa"/>
          </w:tcPr>
          <w:p w14:paraId="754F6E0C" w14:textId="36BD158D" w:rsidR="00283DFF" w:rsidRDefault="00283DFF" w:rsidP="00283DF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2610" w:type="dxa"/>
          </w:tcPr>
          <w:p w14:paraId="033DBEBF" w14:textId="3F60A654" w:rsidR="00283DFF" w:rsidRDefault="00283DFF" w:rsidP="00283DF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1890" w:type="dxa"/>
          </w:tcPr>
          <w:p w14:paraId="72CB4694" w14:textId="4ED42F9E" w:rsidR="00283DFF" w:rsidRDefault="00283DFF" w:rsidP="00283DF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Lembur</w:t>
            </w:r>
            <w:proofErr w:type="spellEnd"/>
          </w:p>
        </w:tc>
        <w:tc>
          <w:tcPr>
            <w:tcW w:w="1620" w:type="dxa"/>
          </w:tcPr>
          <w:p w14:paraId="7B5F8783" w14:textId="22DCFBEB" w:rsidR="00283DFF" w:rsidRDefault="00283DFF" w:rsidP="00283DF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</w:rPr>
              <w:t>Lembur</w:t>
            </w:r>
            <w:proofErr w:type="spellEnd"/>
          </w:p>
        </w:tc>
        <w:tc>
          <w:tcPr>
            <w:tcW w:w="2430" w:type="dxa"/>
          </w:tcPr>
          <w:p w14:paraId="1ADEA527" w14:textId="6693B84A" w:rsidR="00283DFF" w:rsidRDefault="00283DFF" w:rsidP="00283DF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283DFF" w14:paraId="737FD5B5" w14:textId="77777777" w:rsidTr="00283DFF">
        <w:tc>
          <w:tcPr>
            <w:tcW w:w="570" w:type="dxa"/>
          </w:tcPr>
          <w:p w14:paraId="46A5C649" w14:textId="129A2F75" w:rsidR="00283DFF" w:rsidRDefault="00283DF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860" w:type="dxa"/>
          </w:tcPr>
          <w:p w14:paraId="60B4A8C6" w14:textId="3C195EB5" w:rsidR="00283DFF" w:rsidRDefault="00FE3E9F" w:rsidP="00CA248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Wahyudi</w:t>
            </w:r>
            <w:proofErr w:type="spellEnd"/>
            <w:r>
              <w:rPr>
                <w:rFonts w:ascii="Times New Roman" w:hAnsi="Times New Roman" w:cs="Times New Roman"/>
              </w:rPr>
              <w:t xml:space="preserve"> W</w:t>
            </w:r>
          </w:p>
        </w:tc>
        <w:tc>
          <w:tcPr>
            <w:tcW w:w="2610" w:type="dxa"/>
          </w:tcPr>
          <w:p w14:paraId="0DBB8DFF" w14:textId="0378251C" w:rsidR="00283DFF" w:rsidRDefault="00283DF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Ops CGK MIT-E</w:t>
            </w:r>
          </w:p>
        </w:tc>
        <w:tc>
          <w:tcPr>
            <w:tcW w:w="1890" w:type="dxa"/>
          </w:tcPr>
          <w:p w14:paraId="6F432FD9" w14:textId="1BC3A3DB" w:rsidR="00283DFF" w:rsidRDefault="00FE3E9F" w:rsidP="00FE3E9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9774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 w:rsidR="0097742D">
              <w:rPr>
                <w:rFonts w:ascii="Times New Roman" w:hAnsi="Times New Roman" w:cs="Times New Roman"/>
              </w:rPr>
              <w:t xml:space="preserve"> 2021</w:t>
            </w:r>
          </w:p>
        </w:tc>
        <w:tc>
          <w:tcPr>
            <w:tcW w:w="1620" w:type="dxa"/>
          </w:tcPr>
          <w:p w14:paraId="7F8F8B38" w14:textId="39B97EBE" w:rsidR="00283DFF" w:rsidRDefault="00FE3E9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20.00-08</w:t>
            </w:r>
            <w:r w:rsidR="00283DF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430" w:type="dxa"/>
          </w:tcPr>
          <w:p w14:paraId="40DCD90E" w14:textId="56BE0B40" w:rsidR="00283DFF" w:rsidRDefault="00FE3E9F" w:rsidP="00FE3E9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tgl</w:t>
            </w:r>
            <w:proofErr w:type="spellEnd"/>
            <w:r>
              <w:rPr>
                <w:rFonts w:ascii="Times New Roman" w:hAnsi="Times New Roman" w:cs="Times New Roman"/>
              </w:rPr>
              <w:t xml:space="preserve"> 25</w:t>
            </w:r>
            <w:r w:rsidR="00283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 w:rsidR="00283DFF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283DFF" w14:paraId="0173788A" w14:textId="77777777" w:rsidTr="00283DFF">
        <w:tc>
          <w:tcPr>
            <w:tcW w:w="570" w:type="dxa"/>
          </w:tcPr>
          <w:p w14:paraId="638BCD20" w14:textId="44F1D78D" w:rsidR="00283DFF" w:rsidRDefault="00283DF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860" w:type="dxa"/>
          </w:tcPr>
          <w:p w14:paraId="0549262F" w14:textId="23F43D29" w:rsidR="00283DFF" w:rsidRDefault="00FE3E9F" w:rsidP="00CA2485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Fuad</w:t>
            </w:r>
            <w:proofErr w:type="spellEnd"/>
          </w:p>
        </w:tc>
        <w:tc>
          <w:tcPr>
            <w:tcW w:w="2610" w:type="dxa"/>
          </w:tcPr>
          <w:p w14:paraId="624A9F94" w14:textId="12648112" w:rsidR="00283DFF" w:rsidRDefault="00283DF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Ops CGK MIT-E</w:t>
            </w:r>
          </w:p>
        </w:tc>
        <w:tc>
          <w:tcPr>
            <w:tcW w:w="1890" w:type="dxa"/>
          </w:tcPr>
          <w:p w14:paraId="22AFB6C4" w14:textId="636CD63A" w:rsidR="00FE3E9F" w:rsidRDefault="00FE3E9F" w:rsidP="00FE3E9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  <w:p w14:paraId="3C8D3BFE" w14:textId="3CFBB5C2" w:rsidR="00FE3E9F" w:rsidRDefault="00FE3E9F" w:rsidP="00FE3E9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  <w:p w14:paraId="63D8EE0B" w14:textId="6A25774C" w:rsidR="00283DFF" w:rsidRDefault="00FE3E9F" w:rsidP="00FE3E9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283D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 w:rsidR="00283DFF">
              <w:rPr>
                <w:rFonts w:ascii="Times New Roman" w:hAnsi="Times New Roman" w:cs="Times New Roman"/>
              </w:rPr>
              <w:t xml:space="preserve"> 2021</w:t>
            </w:r>
          </w:p>
        </w:tc>
        <w:tc>
          <w:tcPr>
            <w:tcW w:w="1620" w:type="dxa"/>
          </w:tcPr>
          <w:p w14:paraId="1F78B975" w14:textId="756F7925" w:rsidR="00FE3E9F" w:rsidRDefault="00FE3E9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20.00-08-00</w:t>
            </w:r>
          </w:p>
          <w:p w14:paraId="51E0652F" w14:textId="2896A174" w:rsidR="00FE3E9F" w:rsidRDefault="00FE3E9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20.00-08.00</w:t>
            </w:r>
          </w:p>
          <w:p w14:paraId="143110D0" w14:textId="35BCAFC4" w:rsidR="00283DFF" w:rsidRDefault="00283DFF" w:rsidP="00CA248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20.00-08</w:t>
            </w:r>
            <w:r w:rsidR="00FE3E9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430" w:type="dxa"/>
          </w:tcPr>
          <w:p w14:paraId="395EB5DC" w14:textId="52204F40" w:rsidR="00283DFF" w:rsidRDefault="0097742D" w:rsidP="00FE3E9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tgl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283DFF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="00FE3E9F">
              <w:rPr>
                <w:rFonts w:ascii="Times New Roman" w:hAnsi="Times New Roman" w:cs="Times New Roman"/>
              </w:rPr>
              <w:t>Agustus</w:t>
            </w:r>
            <w:proofErr w:type="spellEnd"/>
            <w:r w:rsidR="00283DFF"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14:paraId="723AC173" w14:textId="77777777" w:rsidR="00283DFF" w:rsidRDefault="00283DFF" w:rsidP="00CA2485">
      <w:pPr>
        <w:spacing w:after="120"/>
        <w:rPr>
          <w:rFonts w:ascii="Times New Roman" w:hAnsi="Times New Roman" w:cs="Times New Roman"/>
        </w:rPr>
      </w:pPr>
    </w:p>
    <w:p w14:paraId="12AC8954" w14:textId="76FDA71A" w:rsidR="00CA2485" w:rsidRDefault="00283DFF" w:rsidP="00D421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timbul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karena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97742D">
        <w:rPr>
          <w:rFonts w:ascii="Times New Roman" w:hAnsi="Times New Roman" w:cs="Times New Roman"/>
        </w:rPr>
        <w:t>adanya</w:t>
      </w:r>
      <w:proofErr w:type="spellEnd"/>
      <w:r w:rsidR="0097742D">
        <w:rPr>
          <w:rFonts w:ascii="Times New Roman" w:hAnsi="Times New Roman" w:cs="Times New Roman"/>
        </w:rPr>
        <w:t xml:space="preserve"> </w:t>
      </w:r>
      <w:proofErr w:type="spellStart"/>
      <w:r w:rsidR="00FE3E9F">
        <w:rPr>
          <w:rFonts w:ascii="Times New Roman" w:hAnsi="Times New Roman" w:cs="Times New Roman"/>
        </w:rPr>
        <w:t>pengiriman</w:t>
      </w:r>
      <w:proofErr w:type="spellEnd"/>
      <w:r w:rsidR="00FE3E9F">
        <w:rPr>
          <w:rFonts w:ascii="Times New Roman" w:hAnsi="Times New Roman" w:cs="Times New Roman"/>
        </w:rPr>
        <w:t xml:space="preserve"> </w:t>
      </w:r>
      <w:proofErr w:type="spellStart"/>
      <w:r w:rsidR="00FE3E9F">
        <w:rPr>
          <w:rFonts w:ascii="Times New Roman" w:hAnsi="Times New Roman" w:cs="Times New Roman"/>
        </w:rPr>
        <w:t>barang</w:t>
      </w:r>
      <w:proofErr w:type="spellEnd"/>
      <w:r w:rsidR="00FE3E9F">
        <w:rPr>
          <w:rFonts w:ascii="Times New Roman" w:hAnsi="Times New Roman" w:cs="Times New Roman"/>
        </w:rPr>
        <w:t xml:space="preserve"> di </w:t>
      </w:r>
      <w:proofErr w:type="spellStart"/>
      <w:r w:rsidR="00FE3E9F">
        <w:rPr>
          <w:rFonts w:ascii="Times New Roman" w:hAnsi="Times New Roman" w:cs="Times New Roman"/>
        </w:rPr>
        <w:t>hari</w:t>
      </w:r>
      <w:proofErr w:type="spellEnd"/>
      <w:r w:rsidR="00FE3E9F">
        <w:rPr>
          <w:rFonts w:ascii="Times New Roman" w:hAnsi="Times New Roman" w:cs="Times New Roman"/>
        </w:rPr>
        <w:t xml:space="preserve"> </w:t>
      </w:r>
      <w:proofErr w:type="spellStart"/>
      <w:r w:rsidR="00FE3E9F">
        <w:rPr>
          <w:rFonts w:ascii="Times New Roman" w:hAnsi="Times New Roman" w:cs="Times New Roman"/>
        </w:rPr>
        <w:t>sabtu</w:t>
      </w:r>
      <w:proofErr w:type="spellEnd"/>
      <w:r w:rsidR="00FE3E9F">
        <w:rPr>
          <w:rFonts w:ascii="Times New Roman" w:hAnsi="Times New Roman" w:cs="Times New Roman"/>
        </w:rPr>
        <w:t xml:space="preserve"> </w:t>
      </w:r>
      <w:proofErr w:type="spellStart"/>
      <w:r w:rsidR="00FE3E9F">
        <w:rPr>
          <w:rFonts w:ascii="Times New Roman" w:hAnsi="Times New Roman" w:cs="Times New Roman"/>
        </w:rPr>
        <w:t>dan</w:t>
      </w:r>
      <w:proofErr w:type="spellEnd"/>
      <w:r w:rsidR="00FE3E9F">
        <w:rPr>
          <w:rFonts w:ascii="Times New Roman" w:hAnsi="Times New Roman" w:cs="Times New Roman"/>
        </w:rPr>
        <w:t xml:space="preserve"> </w:t>
      </w:r>
      <w:proofErr w:type="spellStart"/>
      <w:r w:rsidR="00FE3E9F">
        <w:rPr>
          <w:rFonts w:ascii="Times New Roman" w:hAnsi="Times New Roman" w:cs="Times New Roman"/>
        </w:rPr>
        <w:t>minggu</w:t>
      </w:r>
      <w:proofErr w:type="spellEnd"/>
    </w:p>
    <w:p w14:paraId="5FAF87D8" w14:textId="1A9E35A8" w:rsidR="00283DFF" w:rsidRDefault="00283DFF" w:rsidP="00D421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14:paraId="427D3D88" w14:textId="77777777" w:rsidR="00283DFF" w:rsidRDefault="00283DFF" w:rsidP="00D421FB">
      <w:pPr>
        <w:rPr>
          <w:rFonts w:ascii="Times New Roman" w:hAnsi="Times New Roman" w:cs="Times New Roman"/>
        </w:rPr>
      </w:pPr>
    </w:p>
    <w:p w14:paraId="203C25D7" w14:textId="25CCD477" w:rsidR="0067699E" w:rsidRPr="003B4269" w:rsidRDefault="00D421FB" w:rsidP="00D421FB">
      <w:pPr>
        <w:rPr>
          <w:rFonts w:ascii="Times New Roman" w:hAnsi="Times New Roman" w:cs="Times New Roman"/>
        </w:rPr>
      </w:pPr>
      <w:r w:rsidRPr="003B4269">
        <w:rPr>
          <w:rFonts w:ascii="Times New Roman" w:hAnsi="Times New Roman" w:cs="Times New Roman"/>
        </w:rPr>
        <w:t>Jakarta,</w:t>
      </w:r>
      <w:r w:rsidR="00CA2485">
        <w:rPr>
          <w:rFonts w:ascii="Times New Roman" w:hAnsi="Times New Roman" w:cs="Times New Roman"/>
        </w:rPr>
        <w:t xml:space="preserve"> </w:t>
      </w:r>
      <w:r w:rsidR="00FE3E9F">
        <w:rPr>
          <w:rFonts w:ascii="Times New Roman" w:hAnsi="Times New Roman" w:cs="Times New Roman"/>
        </w:rPr>
        <w:t xml:space="preserve">26 </w:t>
      </w:r>
      <w:proofErr w:type="spellStart"/>
      <w:r w:rsidR="00FE3E9F">
        <w:rPr>
          <w:rFonts w:ascii="Times New Roman" w:hAnsi="Times New Roman" w:cs="Times New Roman"/>
        </w:rPr>
        <w:t>Agustus</w:t>
      </w:r>
      <w:proofErr w:type="spellEnd"/>
      <w:r w:rsidR="007466D7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5731">
        <w:rPr>
          <w:rFonts w:ascii="Times New Roman" w:hAnsi="Times New Roman" w:cs="Times New Roman"/>
        </w:rPr>
        <w:t xml:space="preserve">        </w:t>
      </w:r>
    </w:p>
    <w:p w14:paraId="45096362" w14:textId="77777777" w:rsidR="00CA2485" w:rsidRDefault="00C65DE6" w:rsidP="00D42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1D5C75A1" w14:textId="0FCC3B5C" w:rsidR="00D421FB" w:rsidRPr="00283DFF" w:rsidRDefault="00CA2485" w:rsidP="00D421F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</w:t>
      </w:r>
      <w:r w:rsidR="00FE3E9F">
        <w:rPr>
          <w:rFonts w:ascii="Times New Roman" w:hAnsi="Times New Roman" w:cs="Times New Roman"/>
          <w:b/>
          <w:u w:val="single"/>
        </w:rPr>
        <w:t xml:space="preserve"> Dias Herdiansyah</w:t>
      </w:r>
      <w:bookmarkStart w:id="0" w:name="_GoBack"/>
      <w:bookmarkEnd w:id="0"/>
    </w:p>
    <w:p w14:paraId="7F196645" w14:textId="77777777" w:rsidR="00B50706" w:rsidRPr="00AC08D2" w:rsidRDefault="00AC08D2" w:rsidP="008F545C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5C5043" w14:textId="77777777" w:rsidR="00345296" w:rsidRPr="00713C30" w:rsidRDefault="00345296" w:rsidP="00713C30"/>
    <w:sectPr w:rsidR="00345296" w:rsidRPr="00713C30" w:rsidSect="0045684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275" w:right="1296" w:bottom="1411" w:left="153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67E23" w14:textId="77777777" w:rsidR="0062272A" w:rsidRDefault="0062272A">
      <w:pPr>
        <w:spacing w:after="0"/>
      </w:pPr>
      <w:r>
        <w:separator/>
      </w:r>
    </w:p>
    <w:p w14:paraId="0131DAD0" w14:textId="77777777" w:rsidR="0062272A" w:rsidRDefault="0062272A"/>
  </w:endnote>
  <w:endnote w:type="continuationSeparator" w:id="0">
    <w:p w14:paraId="5F7C71D5" w14:textId="77777777" w:rsidR="0062272A" w:rsidRDefault="0062272A">
      <w:pPr>
        <w:spacing w:after="0"/>
      </w:pPr>
      <w:r>
        <w:continuationSeparator/>
      </w:r>
    </w:p>
    <w:p w14:paraId="4427E5D9" w14:textId="77777777" w:rsidR="0062272A" w:rsidRDefault="006227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3BC1C" w14:textId="77777777" w:rsidR="00456847" w:rsidRDefault="00456847" w:rsidP="00D608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7972E638" wp14:editId="47F6F6E4">
              <wp:simplePos x="0" y="0"/>
              <wp:positionH relativeFrom="margin">
                <wp:posOffset>3819525</wp:posOffset>
              </wp:positionH>
              <wp:positionV relativeFrom="paragraph">
                <wp:posOffset>12065</wp:posOffset>
              </wp:positionV>
              <wp:extent cx="2705100" cy="87630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876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B01475" w14:textId="77777777" w:rsidR="00456847" w:rsidRPr="00D6081C" w:rsidRDefault="00456847" w:rsidP="00D6081C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6081C">
                            <w:rPr>
                              <w:b/>
                              <w:sz w:val="20"/>
                              <w:szCs w:val="20"/>
                            </w:rPr>
                            <w:t>CARGO SALES AGENT COMPANY</w:t>
                          </w:r>
                        </w:p>
                        <w:p w14:paraId="120D9590" w14:textId="77777777" w:rsidR="00456847" w:rsidRPr="00841702" w:rsidRDefault="00456847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41702">
                            <w:rPr>
                              <w:sz w:val="18"/>
                              <w:szCs w:val="18"/>
                            </w:rPr>
                            <w:t>Ge</w:t>
                          </w:r>
                          <w:r w:rsidR="007F273F">
                            <w:rPr>
                              <w:sz w:val="18"/>
                              <w:szCs w:val="18"/>
                            </w:rPr>
                            <w:t>dung</w:t>
                          </w:r>
                          <w:proofErr w:type="spellEnd"/>
                          <w:r w:rsidR="007F273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7F273F">
                            <w:rPr>
                              <w:sz w:val="18"/>
                              <w:szCs w:val="18"/>
                            </w:rPr>
                            <w:t>Graha</w:t>
                          </w:r>
                          <w:proofErr w:type="spellEnd"/>
                          <w:r w:rsidR="007F273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7F273F">
                            <w:rPr>
                              <w:sz w:val="18"/>
                              <w:szCs w:val="18"/>
                            </w:rPr>
                            <w:t>Dirgantara</w:t>
                          </w:r>
                          <w:proofErr w:type="spellEnd"/>
                          <w:r w:rsidR="007F273F"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7F273F">
                            <w:rPr>
                              <w:sz w:val="18"/>
                              <w:szCs w:val="18"/>
                            </w:rPr>
                            <w:t>Lantai</w:t>
                          </w:r>
                          <w:proofErr w:type="spellEnd"/>
                          <w:r w:rsidR="007F273F">
                            <w:rPr>
                              <w:sz w:val="18"/>
                              <w:szCs w:val="18"/>
                            </w:rPr>
                            <w:t xml:space="preserve"> 3,</w:t>
                          </w:r>
                          <w:r w:rsidRPr="00841702">
                            <w:rPr>
                              <w:sz w:val="18"/>
                              <w:szCs w:val="18"/>
                            </w:rPr>
                            <w:t xml:space="preserve"> Unit F</w:t>
                          </w:r>
                        </w:p>
                        <w:p w14:paraId="2E2F6C9C" w14:textId="77777777" w:rsidR="00456847" w:rsidRPr="00841702" w:rsidRDefault="00456847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841702">
                            <w:rPr>
                              <w:sz w:val="18"/>
                              <w:szCs w:val="18"/>
                            </w:rPr>
                            <w:t xml:space="preserve">Jl. Halim </w:t>
                          </w:r>
                          <w:proofErr w:type="spellStart"/>
                          <w:r w:rsidRPr="00841702">
                            <w:rPr>
                              <w:sz w:val="18"/>
                              <w:szCs w:val="18"/>
                            </w:rPr>
                            <w:t>Perdana</w:t>
                          </w:r>
                          <w:proofErr w:type="spellEnd"/>
                          <w:r w:rsidRPr="00841702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1702">
                            <w:rPr>
                              <w:sz w:val="18"/>
                              <w:szCs w:val="18"/>
                            </w:rPr>
                            <w:t>Kusuma</w:t>
                          </w:r>
                          <w:proofErr w:type="spellEnd"/>
                          <w:r w:rsidRPr="00841702">
                            <w:rPr>
                              <w:sz w:val="18"/>
                              <w:szCs w:val="18"/>
                            </w:rPr>
                            <w:t xml:space="preserve">, No.8, Jakarta </w:t>
                          </w:r>
                          <w:proofErr w:type="spellStart"/>
                          <w:r w:rsidRPr="00841702">
                            <w:rPr>
                              <w:sz w:val="18"/>
                              <w:szCs w:val="18"/>
                            </w:rPr>
                            <w:t>Timur</w:t>
                          </w:r>
                          <w:proofErr w:type="spellEnd"/>
                        </w:p>
                        <w:p w14:paraId="6C667875" w14:textId="77777777" w:rsidR="00456847" w:rsidRPr="00841702" w:rsidRDefault="00456847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841702">
                            <w:rPr>
                              <w:sz w:val="18"/>
                              <w:szCs w:val="18"/>
                            </w:rPr>
                            <w:t>Jakarta 13610, INDONESIA</w:t>
                          </w:r>
                        </w:p>
                        <w:p w14:paraId="32280DE6" w14:textId="77777777" w:rsidR="00456847" w:rsidRPr="00841702" w:rsidRDefault="00456847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Pr="00841702">
                            <w:rPr>
                              <w:sz w:val="18"/>
                              <w:szCs w:val="18"/>
                            </w:rPr>
                            <w:t>+62 799 0548</w:t>
                          </w:r>
                        </w:p>
                        <w:p w14:paraId="45AA11E3" w14:textId="77777777" w:rsidR="00456847" w:rsidRPr="00841702" w:rsidRDefault="00456847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E-Mail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Pr="00841702">
                            <w:rPr>
                              <w:sz w:val="18"/>
                              <w:szCs w:val="18"/>
                            </w:rPr>
                            <w:t>admin@menindo.com</w:t>
                          </w:r>
                        </w:p>
                        <w:p w14:paraId="287D096F" w14:textId="77777777" w:rsidR="00456847" w:rsidRDefault="00456847" w:rsidP="00D6081C">
                          <w:pPr>
                            <w:spacing w:line="240" w:lineRule="auto"/>
                          </w:pPr>
                        </w:p>
                        <w:p w14:paraId="5FDFA43D" w14:textId="77777777" w:rsidR="00456847" w:rsidRDefault="00456847"/>
                        <w:p w14:paraId="21ACABDA" w14:textId="77777777" w:rsidR="00456847" w:rsidRDefault="00456847">
                          <w:proofErr w:type="gramStart"/>
                          <w:r>
                            <w:t>h</w:t>
                          </w:r>
                          <w:proofErr w:type="gramEnd"/>
                        </w:p>
                        <w:p w14:paraId="78498F0D" w14:textId="77777777" w:rsidR="00456847" w:rsidRDefault="00456847"/>
                        <w:p w14:paraId="3901E327" w14:textId="77777777" w:rsidR="00456847" w:rsidRDefault="00456847"/>
                        <w:p w14:paraId="18742BB5" w14:textId="77777777" w:rsidR="00456847" w:rsidRDefault="00456847"/>
                        <w:p w14:paraId="3BBD7EBE" w14:textId="77777777" w:rsidR="00456847" w:rsidRDefault="0045684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972E638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00.75pt;margin-top:.95pt;width:213pt;height:69pt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" filled="f" stroked="f" strokeweight=".5pt">
              <v:textbox>
                <w:txbxContent>
                  <w:p w14:paraId="24B01475" w14:textId="77777777" w:rsidR="00456847" w:rsidRPr="00D6081C" w:rsidRDefault="00456847" w:rsidP="00D6081C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D6081C">
                      <w:rPr>
                        <w:b/>
                        <w:sz w:val="20"/>
                        <w:szCs w:val="20"/>
                      </w:rPr>
                      <w:t>CARGO SALES AGENT COMPANY</w:t>
                    </w:r>
                  </w:p>
                  <w:p w14:paraId="120D9590" w14:textId="77777777" w:rsidR="00456847" w:rsidRPr="00841702" w:rsidRDefault="00456847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841702">
                      <w:rPr>
                        <w:sz w:val="18"/>
                        <w:szCs w:val="18"/>
                      </w:rPr>
                      <w:t>Ge</w:t>
                    </w:r>
                    <w:r w:rsidR="007F273F">
                      <w:rPr>
                        <w:sz w:val="18"/>
                        <w:szCs w:val="18"/>
                      </w:rPr>
                      <w:t xml:space="preserve">dung </w:t>
                    </w:r>
                    <w:proofErr w:type="spellStart"/>
                    <w:r w:rsidR="007F273F">
                      <w:rPr>
                        <w:sz w:val="18"/>
                        <w:szCs w:val="18"/>
                      </w:rPr>
                      <w:t>Graha</w:t>
                    </w:r>
                    <w:proofErr w:type="spellEnd"/>
                    <w:r w:rsidR="007F273F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7F273F">
                      <w:rPr>
                        <w:sz w:val="18"/>
                        <w:szCs w:val="18"/>
                      </w:rPr>
                      <w:t>Dirgantara</w:t>
                    </w:r>
                    <w:proofErr w:type="spellEnd"/>
                    <w:r w:rsidR="007F273F">
                      <w:rPr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7F273F">
                      <w:rPr>
                        <w:sz w:val="18"/>
                        <w:szCs w:val="18"/>
                      </w:rPr>
                      <w:t>Lantai</w:t>
                    </w:r>
                    <w:proofErr w:type="spellEnd"/>
                    <w:r w:rsidR="007F273F">
                      <w:rPr>
                        <w:sz w:val="18"/>
                        <w:szCs w:val="18"/>
                      </w:rPr>
                      <w:t xml:space="preserve"> 3,</w:t>
                    </w:r>
                    <w:r w:rsidRPr="00841702">
                      <w:rPr>
                        <w:sz w:val="18"/>
                        <w:szCs w:val="18"/>
                      </w:rPr>
                      <w:t xml:space="preserve"> Unit F</w:t>
                    </w:r>
                  </w:p>
                  <w:p w14:paraId="2E2F6C9C" w14:textId="77777777" w:rsidR="00456847" w:rsidRPr="00841702" w:rsidRDefault="00456847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841702">
                      <w:rPr>
                        <w:sz w:val="18"/>
                        <w:szCs w:val="18"/>
                      </w:rPr>
                      <w:t>Jl. Halim Perdana Kusuma, No.8, Jakarta Timur</w:t>
                    </w:r>
                  </w:p>
                  <w:p w14:paraId="6C667875" w14:textId="77777777" w:rsidR="00456847" w:rsidRPr="00841702" w:rsidRDefault="00456847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841702">
                      <w:rPr>
                        <w:sz w:val="18"/>
                        <w:szCs w:val="18"/>
                      </w:rPr>
                      <w:t>Jakarta 13610, INDONESIA</w:t>
                    </w:r>
                  </w:p>
                  <w:p w14:paraId="32280DE6" w14:textId="77777777" w:rsidR="00456847" w:rsidRPr="00841702" w:rsidRDefault="00456847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Telp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841702">
                      <w:rPr>
                        <w:sz w:val="18"/>
                        <w:szCs w:val="18"/>
                      </w:rPr>
                      <w:t>+62 799 0548</w:t>
                    </w:r>
                  </w:p>
                  <w:p w14:paraId="45AA11E3" w14:textId="77777777" w:rsidR="00456847" w:rsidRPr="00841702" w:rsidRDefault="00456847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E-Mail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Pr="00841702">
                      <w:rPr>
                        <w:sz w:val="18"/>
                        <w:szCs w:val="18"/>
                      </w:rPr>
                      <w:t>admin@menindo.com</w:t>
                    </w:r>
                  </w:p>
                  <w:p w14:paraId="287D096F" w14:textId="77777777" w:rsidR="00456847" w:rsidRDefault="00456847" w:rsidP="00D6081C">
                    <w:pPr>
                      <w:spacing w:line="240" w:lineRule="auto"/>
                    </w:pPr>
                  </w:p>
                  <w:p w14:paraId="5FDFA43D" w14:textId="77777777" w:rsidR="00456847" w:rsidRDefault="00456847"/>
                  <w:p w14:paraId="21ACABDA" w14:textId="77777777" w:rsidR="00456847" w:rsidRDefault="00456847">
                    <w:r>
                      <w:t>h</w:t>
                    </w:r>
                  </w:p>
                  <w:p w14:paraId="78498F0D" w14:textId="77777777" w:rsidR="00456847" w:rsidRDefault="00456847"/>
                  <w:p w14:paraId="3901E327" w14:textId="77777777" w:rsidR="00456847" w:rsidRDefault="00456847"/>
                  <w:p w14:paraId="18742BB5" w14:textId="77777777" w:rsidR="00456847" w:rsidRDefault="00456847"/>
                  <w:p w14:paraId="3BBD7EBE" w14:textId="77777777" w:rsidR="00456847" w:rsidRDefault="00456847"/>
                </w:txbxContent>
              </v:textbox>
              <w10:wrap anchorx="margin"/>
            </v:shape>
          </w:pict>
        </mc:Fallback>
      </mc:AlternateContent>
    </w:r>
  </w:p>
  <w:p w14:paraId="16847F20" w14:textId="77777777" w:rsidR="00456847" w:rsidRDefault="00456847" w:rsidP="00D6081C">
    <w:pPr>
      <w:pStyle w:val="Footer"/>
    </w:pPr>
  </w:p>
  <w:p w14:paraId="740DB953" w14:textId="77777777" w:rsidR="00456847" w:rsidRDefault="00456847" w:rsidP="00D6081C">
    <w:pPr>
      <w:pStyle w:val="Footer"/>
    </w:pPr>
  </w:p>
  <w:p w14:paraId="4D8BA907" w14:textId="77777777" w:rsidR="00456847" w:rsidRPr="00E073C9" w:rsidRDefault="00456847" w:rsidP="00D6081C">
    <w:pPr>
      <w:pStyle w:val="Footer"/>
    </w:pPr>
    <w:r w:rsidRPr="0031278C">
      <w:rPr>
        <w:noProof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686A6F1A" wp14:editId="5635365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E5959E" id="Group 19" o:spid="_x0000_s1026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">
              <v:shape id="Freeform 8" o:spid="_x0000_s1027" style="position:absolute;left:20138;top:48;width:57639;height:28118;visibility:visible;mso-wrap-style:square;v-text-anchor:top" coordsize="191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27zsAA&#10;AADbAAAADwAAAGRycy9kb3ducmV2LnhtbERPz2uDMBS+F/o/hDfYrcbJ2g5nlDJY8djaMtjtYd5U&#10;Zl4kSav775fDYMeP73dRLWYUd3J+sKzgKUlBELdWD9wpuF7eNy8gfEDWOFomBT/koSrXqwJzbWc+&#10;070JnYgh7HNU0Icw5VL6tieDPrETceS+rDMYInSd1A7nGG5GmaXpThocODb0ONFbT+13czMKxtOH&#10;kdvmhp/z3jXm2R7rrj4q9fiwHF5BBFrCv/jPXWsFW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27zsAAAADbAAAADwAAAAAAAAAAAAAAAACYAgAAZHJzL2Rvd25y&#10;ZXYueG1sUEsFBgAAAAAEAAQA9QAAAIUD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CksQA&#10;AADbAAAADwAAAGRycy9kb3ducmV2LnhtbESPQWvCQBSE70L/w/IK3nSjgpToKlJaKoJS06IeH9ln&#10;Nph9G7Krif++WxA8DjPzDTNfdrYSN2p86VjBaJiAIM6dLrlQ8PvzOXgD4QOyxsoxKbiTh+XipTfH&#10;VLuW93TLQiEihH2KCkwIdSqlzw1Z9ENXE0fv7BqLIcqmkLrBNsJtJcdJMpUWS44LBmt6N5RfsqtV&#10;sOPdaZsXh1O2aT8OX5X53k+OK6X6r91qBiJQF57hR3utFYxH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gpLEAAAA2wAAAA8AAAAAAAAAAAAAAAAAmAIAAGRycy9k&#10;b3ducmV2LnhtbFBLBQYAAAAABAAEAPUAAACJAw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Jh8IA&#10;AADbAAAADwAAAGRycy9kb3ducmV2LnhtbESPT4vCMBTE78J+h/AW9iJrag5SukaRFcG9+ff+bJ5t&#10;sXnpNlGrn94IgsdhZn7DjKedrcWFWl851jAcJCCIc2cqLjTstovvFIQPyAZrx6ThRh6mk4/eGDPj&#10;rrymyyYUIkLYZ6ihDKHJpPR5SRb9wDXE0Tu61mKIsi2kafEa4baWKklG0mLFcaHEhn5Lyk+bs9Vg&#10;hvu6v1JdP93+HzD9O84Piu5af312sx8QgbrwDr/aS6NBKXh+iT9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smHwgAAANsAAAAPAAAAAAAAAAAAAAAAAJgCAABkcnMvZG93&#10;bnJldi54bWxQSwUGAAAAAAQABAD1AAAAhwM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73B13" w14:textId="77777777" w:rsidR="00456847" w:rsidRDefault="0062272A" w:rsidP="00936859">
    <w:pPr>
      <w:pStyle w:val="Footer"/>
    </w:pPr>
    <w:sdt>
      <w:sdtPr>
        <w:id w:val="-728384629"/>
        <w:temporary/>
        <w:showingPlcHdr/>
        <w15:appearance w15:val="hidden"/>
      </w:sdtPr>
      <w:sdtEndPr/>
      <w:sdtContent>
        <w:r w:rsidR="00456847">
          <w:t>5432 Any Street West</w:t>
        </w:r>
      </w:sdtContent>
    </w:sdt>
  </w:p>
  <w:p w14:paraId="12F224F7" w14:textId="77777777" w:rsidR="00456847" w:rsidRDefault="0062272A" w:rsidP="00936859">
    <w:pPr>
      <w:pStyle w:val="ContactInfo"/>
    </w:pPr>
    <w:sdt>
      <w:sdtPr>
        <w:id w:val="1668832742"/>
        <w:temporary/>
        <w:showingPlcHdr/>
        <w15:appearance w15:val="hidden"/>
      </w:sdtPr>
      <w:sdtEndPr/>
      <w:sdtContent>
        <w:r w:rsidR="00456847">
          <w:t>Townsville, State 54321 USA</w:t>
        </w:r>
      </w:sdtContent>
    </w:sdt>
  </w:p>
  <w:p w14:paraId="6E80E222" w14:textId="77777777" w:rsidR="00456847" w:rsidRDefault="0062272A" w:rsidP="00936859">
    <w:pPr>
      <w:pStyle w:val="Footer"/>
    </w:pPr>
    <w:sdt>
      <w:sdtPr>
        <w:id w:val="-1152596164"/>
        <w:temporary/>
        <w:showingPlcHdr/>
        <w15:appearance w15:val="hidden"/>
      </w:sdtPr>
      <w:sdtEndPr/>
      <w:sdtContent>
        <w:r w:rsidR="00456847">
          <w:t>(543) 543-5432  (800) 543-5432</w:t>
        </w:r>
      </w:sdtContent>
    </w:sdt>
  </w:p>
  <w:p w14:paraId="61701A5A" w14:textId="77777777" w:rsidR="00456847" w:rsidRDefault="0062272A" w:rsidP="00936859">
    <w:pPr>
      <w:pStyle w:val="Footer"/>
    </w:pPr>
    <w:sdt>
      <w:sdtPr>
        <w:id w:val="-101340984"/>
        <w:temporary/>
        <w:showingPlcHdr/>
        <w15:appearance w15:val="hidden"/>
      </w:sdtPr>
      <w:sdtEndPr/>
      <w:sdtContent>
        <w:r w:rsidR="00456847">
          <w:t>(543) 543-5433 fax</w:t>
        </w:r>
      </w:sdtContent>
    </w:sdt>
  </w:p>
  <w:p w14:paraId="24AFCD08" w14:textId="77777777" w:rsidR="00456847" w:rsidRPr="008B0076" w:rsidRDefault="0062272A" w:rsidP="00936859">
    <w:pPr>
      <w:pStyle w:val="Footer"/>
    </w:pPr>
    <w:sdt>
      <w:sdtPr>
        <w:id w:val="1647011317"/>
        <w:placeholder>
          <w:docPart w:val="E5797BEBF26D4EB49C12E123669DAF0E"/>
        </w:placeholder>
        <w:temporary/>
        <w:showingPlcHdr/>
        <w15:appearance w15:val="hidden"/>
      </w:sdtPr>
      <w:sdtEndPr/>
      <w:sdtContent>
        <w:r w:rsidR="00456847">
          <w:t>www.yourwebsitehere.com</w:t>
        </w:r>
      </w:sdtContent>
    </w:sdt>
    <w:r w:rsidR="00456847" w:rsidRPr="0031278C">
      <w:rPr>
        <w:noProof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2C0D508F" wp14:editId="15D843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51DF7F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">
              <v:shape id="Freeform 8" o:spid="_x0000_s1027" style="position:absolute;left:20138;top:48;width:57639;height:28118;visibility:visible;mso-wrap-style:square;v-text-anchor:top" coordsize="191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c8MA&#10;AADbAAAADwAAAGRycy9kb3ducmV2LnhtbESPT2vCQBDF74V+h2UK3uqmYv8QXUUEJcc2SqG3ITsm&#10;odnZsLua+O2dg+Bthvfmvd8s16Pr1IVCbD0beJtmoIgrb1uuDRwPu9cvUDEhW+w8k4ErRVivnp+W&#10;mFs/8A9dylQrCeGYo4EmpT7XOlYNOYxT3xOLdvLBYZI11NoGHCTcdXqWZR/aYcvS0GBP24aq//Ls&#10;DHTfv06/l2f8Gz5D6eZ+X9TF3pjJy7hZgEo0pof5fl1YwRd6+UUG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c8MAAADbAAAADwAAAAAAAAAAAAAAAACYAgAAZHJzL2Rv&#10;d25yZXYueG1sUEsFBgAAAAAEAAQA9QAAAIgD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IL8IA&#10;AADbAAAADwAAAGRycy9kb3ducmV2LnhtbERP32vCMBB+H/g/hBP2NlMVZFSjyFCUwWRWcT4eza0p&#10;ay6lyWz9740g+HYf38+bLTpbiQs1vnSsYDhIQBDnTpdcKDge1m/vIHxA1lg5JgVX8rCY915mmGrX&#10;8p4uWShEDGGfogITQp1K6XNDFv3A1cSR+3WNxRBhU0jdYBvDbSVHSTKRFkuODQZr+jCU/2X/VsGO&#10;d+evvDids892ddpU5ns//lkq9drvllMQgbrwFD/cWx3nD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EgvwgAAANsAAAAPAAAAAAAAAAAAAAAAAJgCAABkcnMvZG93&#10;bnJldi54bWxQSwUGAAAAAAQABAD1AAAAhwM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DOsAA&#10;AADbAAAADwAAAGRycy9kb3ducmV2LnhtbERPS4vCMBC+L/gfwix4kW1qD0vpGkVWBL25Pu5jM31g&#10;M6lN1OqvN4Kwt/n4njOZ9aYRV+pcbVnBOIpBEOdW11wq2O+WXykI55E1NpZJwZ0czKaDjwlm2t74&#10;j65bX4oQwi5DBZX3bSalyysy6CLbEgeusJ1BH2BXSt3hLYSbRiZx/C0N1hwaKmzpt6L8tL0YBXp8&#10;aEabpB+lu/MR03WxOCb0UGr42c9/QHjq/b/47V7pMD+B1y/h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oDOsAAAADbAAAADwAAAAAAAAAAAAAAAACYAgAAZHJzL2Rvd25y&#10;ZXYueG1sUEsFBgAAAAAEAAQA9QAAAIUD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07EFE" w14:textId="77777777" w:rsidR="0062272A" w:rsidRDefault="0062272A">
      <w:pPr>
        <w:spacing w:after="0"/>
      </w:pPr>
      <w:r>
        <w:separator/>
      </w:r>
    </w:p>
    <w:p w14:paraId="042498AA" w14:textId="77777777" w:rsidR="0062272A" w:rsidRDefault="0062272A"/>
  </w:footnote>
  <w:footnote w:type="continuationSeparator" w:id="0">
    <w:p w14:paraId="4F33C4DD" w14:textId="77777777" w:rsidR="0062272A" w:rsidRDefault="0062272A">
      <w:pPr>
        <w:spacing w:after="0"/>
      </w:pPr>
      <w:r>
        <w:continuationSeparator/>
      </w:r>
    </w:p>
    <w:p w14:paraId="101444B4" w14:textId="77777777" w:rsidR="0062272A" w:rsidRDefault="006227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31840" w14:textId="77777777" w:rsidR="00456847" w:rsidRDefault="00456847" w:rsidP="00E073C9">
    <w:pPr>
      <w:pStyle w:val="Header"/>
      <w:rPr>
        <w:rFonts w:ascii="Arial Black" w:hAnsi="Arial Black"/>
        <w:b/>
        <w:color w:val="FF0000"/>
        <w:sz w:val="26"/>
        <w:szCs w:val="26"/>
      </w:rPr>
    </w:pPr>
    <w:r w:rsidRPr="007F273F">
      <w:rPr>
        <w:rFonts w:ascii="Arial Black" w:hAnsi="Arial Black"/>
        <w:b/>
        <w:noProof/>
        <w:color w:val="FF0000"/>
        <w:sz w:val="26"/>
        <w:szCs w:val="26"/>
      </w:rPr>
      <w:drawing>
        <wp:anchor distT="0" distB="0" distL="114300" distR="114300" simplePos="0" relativeHeight="251666431" behindDoc="1" locked="0" layoutInCell="1" allowOverlap="1" wp14:anchorId="5D14FA71" wp14:editId="08D89FB0">
          <wp:simplePos x="0" y="0"/>
          <wp:positionH relativeFrom="page">
            <wp:posOffset>247649</wp:posOffset>
          </wp:positionH>
          <wp:positionV relativeFrom="paragraph">
            <wp:posOffset>-419100</wp:posOffset>
          </wp:positionV>
          <wp:extent cx="1800225" cy="1384788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MIT-E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83" r="11650" b="28156"/>
                  <a:stretch/>
                </pic:blipFill>
                <pic:spPr bwMode="auto">
                  <a:xfrm>
                    <a:off x="0" y="0"/>
                    <a:ext cx="1802079" cy="1386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273F">
      <w:rPr>
        <w:rFonts w:ascii="Arial Black" w:hAnsi="Arial Black"/>
        <w:b/>
        <w:color w:val="FF0000"/>
        <w:sz w:val="26"/>
        <w:szCs w:val="26"/>
      </w:rPr>
      <w:t xml:space="preserve">PT. </w:t>
    </w:r>
    <w:proofErr w:type="spellStart"/>
    <w:r w:rsidRPr="007F273F">
      <w:rPr>
        <w:rFonts w:ascii="Arial Black" w:hAnsi="Arial Black"/>
        <w:b/>
        <w:color w:val="FF0000"/>
        <w:sz w:val="26"/>
        <w:szCs w:val="26"/>
      </w:rPr>
      <w:t>Mitra</w:t>
    </w:r>
    <w:proofErr w:type="spellEnd"/>
    <w:r w:rsidRPr="007F273F">
      <w:rPr>
        <w:rFonts w:ascii="Arial Black" w:hAnsi="Arial Black"/>
        <w:b/>
        <w:color w:val="FF0000"/>
        <w:sz w:val="26"/>
        <w:szCs w:val="26"/>
      </w:rPr>
      <w:t xml:space="preserve"> </w:t>
    </w:r>
    <w:proofErr w:type="spellStart"/>
    <w:r w:rsidRPr="007F273F">
      <w:rPr>
        <w:rFonts w:ascii="Arial Black" w:hAnsi="Arial Black"/>
        <w:b/>
        <w:color w:val="FF0000"/>
        <w:sz w:val="26"/>
        <w:szCs w:val="26"/>
      </w:rPr>
      <w:t>Elang</w:t>
    </w:r>
    <w:proofErr w:type="spellEnd"/>
    <w:r w:rsidRPr="007F273F">
      <w:rPr>
        <w:rFonts w:ascii="Arial Black" w:hAnsi="Arial Black"/>
        <w:b/>
        <w:color w:val="FF0000"/>
        <w:sz w:val="26"/>
        <w:szCs w:val="26"/>
      </w:rPr>
      <w:t xml:space="preserve"> </w:t>
    </w:r>
    <w:proofErr w:type="spellStart"/>
    <w:r w:rsidRPr="007F273F">
      <w:rPr>
        <w:rFonts w:ascii="Arial Black" w:hAnsi="Arial Black"/>
        <w:b/>
        <w:color w:val="FF0000"/>
        <w:sz w:val="26"/>
        <w:szCs w:val="26"/>
      </w:rPr>
      <w:t>Niaga</w:t>
    </w:r>
    <w:proofErr w:type="spellEnd"/>
    <w:r w:rsidRPr="007F273F">
      <w:rPr>
        <w:rFonts w:ascii="Arial Black" w:hAnsi="Arial Black"/>
        <w:b/>
        <w:color w:val="FF0000"/>
        <w:sz w:val="26"/>
        <w:szCs w:val="26"/>
      </w:rPr>
      <w:t xml:space="preserve"> Indonesia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CD4F8" w14:textId="77777777" w:rsidR="00456847" w:rsidRPr="00A62C23" w:rsidRDefault="00456847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5271EDFC" wp14:editId="77C3C299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DCDFF0" w14:textId="77777777" w:rsidR="00456847" w:rsidRPr="001439FF" w:rsidRDefault="00456847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271EDFC" id="Group 2" o:spid="_x0000_s1027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">
              <v:group id="Group 9" o:spid="_x0000_s1028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9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30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1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BDCDFF0" w14:textId="77777777" w:rsidR="00456847" w:rsidRPr="001439FF" w:rsidRDefault="00456847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C1E42"/>
    <w:multiLevelType w:val="hybridMultilevel"/>
    <w:tmpl w:val="4530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739C6"/>
    <w:multiLevelType w:val="hybridMultilevel"/>
    <w:tmpl w:val="9700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B5ACE"/>
    <w:multiLevelType w:val="hybridMultilevel"/>
    <w:tmpl w:val="B7B2C71A"/>
    <w:lvl w:ilvl="0" w:tplc="14E2A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502D5"/>
    <w:multiLevelType w:val="hybridMultilevel"/>
    <w:tmpl w:val="06FE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60261"/>
    <w:multiLevelType w:val="hybridMultilevel"/>
    <w:tmpl w:val="37CCFEAE"/>
    <w:lvl w:ilvl="0" w:tplc="1F2AF5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740E1"/>
    <w:multiLevelType w:val="hybridMultilevel"/>
    <w:tmpl w:val="BA109304"/>
    <w:lvl w:ilvl="0" w:tplc="4E3A6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1796C"/>
    <w:multiLevelType w:val="hybridMultilevel"/>
    <w:tmpl w:val="E790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961DF7"/>
    <w:multiLevelType w:val="hybridMultilevel"/>
    <w:tmpl w:val="70E2220A"/>
    <w:lvl w:ilvl="0" w:tplc="97E0EE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6">
    <w:abstractNumId w:val="16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7"/>
    <w:rsid w:val="000115CE"/>
    <w:rsid w:val="00011F61"/>
    <w:rsid w:val="000123FF"/>
    <w:rsid w:val="00026236"/>
    <w:rsid w:val="00062EC2"/>
    <w:rsid w:val="000828F4"/>
    <w:rsid w:val="000A1AE6"/>
    <w:rsid w:val="000C41F2"/>
    <w:rsid w:val="000F4BEC"/>
    <w:rsid w:val="000F51EC"/>
    <w:rsid w:val="000F7122"/>
    <w:rsid w:val="00101B05"/>
    <w:rsid w:val="00127910"/>
    <w:rsid w:val="00153CC3"/>
    <w:rsid w:val="00177783"/>
    <w:rsid w:val="00193315"/>
    <w:rsid w:val="001B4EEF"/>
    <w:rsid w:val="001B689C"/>
    <w:rsid w:val="001B7ED2"/>
    <w:rsid w:val="001F560A"/>
    <w:rsid w:val="00200635"/>
    <w:rsid w:val="0023732A"/>
    <w:rsid w:val="00254E0D"/>
    <w:rsid w:val="00261341"/>
    <w:rsid w:val="002810E3"/>
    <w:rsid w:val="00283073"/>
    <w:rsid w:val="00283DFF"/>
    <w:rsid w:val="002D26DD"/>
    <w:rsid w:val="002E288A"/>
    <w:rsid w:val="002F6982"/>
    <w:rsid w:val="00334B25"/>
    <w:rsid w:val="00344525"/>
    <w:rsid w:val="00345296"/>
    <w:rsid w:val="00353F89"/>
    <w:rsid w:val="00356101"/>
    <w:rsid w:val="00357A1D"/>
    <w:rsid w:val="0038000D"/>
    <w:rsid w:val="00385ACF"/>
    <w:rsid w:val="0039678E"/>
    <w:rsid w:val="003D214C"/>
    <w:rsid w:val="00422757"/>
    <w:rsid w:val="004309D2"/>
    <w:rsid w:val="00442984"/>
    <w:rsid w:val="00456847"/>
    <w:rsid w:val="00475D96"/>
    <w:rsid w:val="00477474"/>
    <w:rsid w:val="00480B7F"/>
    <w:rsid w:val="004939E1"/>
    <w:rsid w:val="004A1893"/>
    <w:rsid w:val="004A76C9"/>
    <w:rsid w:val="004C287B"/>
    <w:rsid w:val="004C4A44"/>
    <w:rsid w:val="004D1149"/>
    <w:rsid w:val="004D69EF"/>
    <w:rsid w:val="004E788C"/>
    <w:rsid w:val="004F71EA"/>
    <w:rsid w:val="005027E6"/>
    <w:rsid w:val="005125BB"/>
    <w:rsid w:val="00517FED"/>
    <w:rsid w:val="005264AB"/>
    <w:rsid w:val="00527D6E"/>
    <w:rsid w:val="00537F9C"/>
    <w:rsid w:val="00545731"/>
    <w:rsid w:val="00560E4B"/>
    <w:rsid w:val="00572222"/>
    <w:rsid w:val="005754E1"/>
    <w:rsid w:val="005D3057"/>
    <w:rsid w:val="005D3DA6"/>
    <w:rsid w:val="005F6424"/>
    <w:rsid w:val="0062272A"/>
    <w:rsid w:val="00634D93"/>
    <w:rsid w:val="006379BC"/>
    <w:rsid w:val="00642E91"/>
    <w:rsid w:val="0067699E"/>
    <w:rsid w:val="006B1BE4"/>
    <w:rsid w:val="006B54EF"/>
    <w:rsid w:val="006C1F24"/>
    <w:rsid w:val="006C6CAD"/>
    <w:rsid w:val="006E5043"/>
    <w:rsid w:val="00713C30"/>
    <w:rsid w:val="00744EA9"/>
    <w:rsid w:val="007466D7"/>
    <w:rsid w:val="00752FC4"/>
    <w:rsid w:val="00757E9C"/>
    <w:rsid w:val="00787510"/>
    <w:rsid w:val="007951C5"/>
    <w:rsid w:val="00795A66"/>
    <w:rsid w:val="007B1AC4"/>
    <w:rsid w:val="007B4C91"/>
    <w:rsid w:val="007C253C"/>
    <w:rsid w:val="007D70F7"/>
    <w:rsid w:val="007F273F"/>
    <w:rsid w:val="007F3D55"/>
    <w:rsid w:val="00812B6E"/>
    <w:rsid w:val="00830C5F"/>
    <w:rsid w:val="00834A33"/>
    <w:rsid w:val="00841702"/>
    <w:rsid w:val="00851B43"/>
    <w:rsid w:val="0087420A"/>
    <w:rsid w:val="008845B2"/>
    <w:rsid w:val="00896EE1"/>
    <w:rsid w:val="008B0076"/>
    <w:rsid w:val="008C01F4"/>
    <w:rsid w:val="008C1482"/>
    <w:rsid w:val="008C2737"/>
    <w:rsid w:val="008D0AA7"/>
    <w:rsid w:val="008F545C"/>
    <w:rsid w:val="00903AFA"/>
    <w:rsid w:val="00912A0A"/>
    <w:rsid w:val="009252A8"/>
    <w:rsid w:val="00936859"/>
    <w:rsid w:val="009373E8"/>
    <w:rsid w:val="009425D9"/>
    <w:rsid w:val="009468D3"/>
    <w:rsid w:val="009521C2"/>
    <w:rsid w:val="00957DB9"/>
    <w:rsid w:val="00971447"/>
    <w:rsid w:val="00976AE4"/>
    <w:rsid w:val="0097742D"/>
    <w:rsid w:val="00986F34"/>
    <w:rsid w:val="0099390D"/>
    <w:rsid w:val="009A039F"/>
    <w:rsid w:val="009D75BF"/>
    <w:rsid w:val="009E1E7E"/>
    <w:rsid w:val="00A17117"/>
    <w:rsid w:val="00A24898"/>
    <w:rsid w:val="00A316D3"/>
    <w:rsid w:val="00A31CD5"/>
    <w:rsid w:val="00A425FF"/>
    <w:rsid w:val="00A5578C"/>
    <w:rsid w:val="00A579FE"/>
    <w:rsid w:val="00A62C23"/>
    <w:rsid w:val="00A763AE"/>
    <w:rsid w:val="00AC08D2"/>
    <w:rsid w:val="00AC1A6E"/>
    <w:rsid w:val="00AD2ED1"/>
    <w:rsid w:val="00AE274C"/>
    <w:rsid w:val="00AE5A73"/>
    <w:rsid w:val="00AF2F6F"/>
    <w:rsid w:val="00B0276C"/>
    <w:rsid w:val="00B05AF4"/>
    <w:rsid w:val="00B1469C"/>
    <w:rsid w:val="00B26BD1"/>
    <w:rsid w:val="00B3497C"/>
    <w:rsid w:val="00B41F21"/>
    <w:rsid w:val="00B50706"/>
    <w:rsid w:val="00B63133"/>
    <w:rsid w:val="00B970A4"/>
    <w:rsid w:val="00BA17A6"/>
    <w:rsid w:val="00BC0F0A"/>
    <w:rsid w:val="00BC5F90"/>
    <w:rsid w:val="00BF517B"/>
    <w:rsid w:val="00C00CE4"/>
    <w:rsid w:val="00C02678"/>
    <w:rsid w:val="00C11980"/>
    <w:rsid w:val="00C151AA"/>
    <w:rsid w:val="00C230CC"/>
    <w:rsid w:val="00C27725"/>
    <w:rsid w:val="00C37964"/>
    <w:rsid w:val="00C50BA4"/>
    <w:rsid w:val="00C5636B"/>
    <w:rsid w:val="00C65DE6"/>
    <w:rsid w:val="00C822EA"/>
    <w:rsid w:val="00C94546"/>
    <w:rsid w:val="00C948EA"/>
    <w:rsid w:val="00CA2485"/>
    <w:rsid w:val="00CB0809"/>
    <w:rsid w:val="00CC78B5"/>
    <w:rsid w:val="00CD3EDF"/>
    <w:rsid w:val="00D04123"/>
    <w:rsid w:val="00D06525"/>
    <w:rsid w:val="00D149F1"/>
    <w:rsid w:val="00D36106"/>
    <w:rsid w:val="00D421FB"/>
    <w:rsid w:val="00D53F6F"/>
    <w:rsid w:val="00D6081C"/>
    <w:rsid w:val="00D66793"/>
    <w:rsid w:val="00DB6802"/>
    <w:rsid w:val="00DC18EA"/>
    <w:rsid w:val="00DC7840"/>
    <w:rsid w:val="00E073C9"/>
    <w:rsid w:val="00E21777"/>
    <w:rsid w:val="00E248DA"/>
    <w:rsid w:val="00E34FBA"/>
    <w:rsid w:val="00E5646A"/>
    <w:rsid w:val="00E62294"/>
    <w:rsid w:val="00E63A04"/>
    <w:rsid w:val="00E64688"/>
    <w:rsid w:val="00E65C85"/>
    <w:rsid w:val="00E71D95"/>
    <w:rsid w:val="00E87516"/>
    <w:rsid w:val="00E97259"/>
    <w:rsid w:val="00EA07C7"/>
    <w:rsid w:val="00EB12E0"/>
    <w:rsid w:val="00EE326A"/>
    <w:rsid w:val="00EE6365"/>
    <w:rsid w:val="00F02114"/>
    <w:rsid w:val="00F051FF"/>
    <w:rsid w:val="00F34886"/>
    <w:rsid w:val="00F71D73"/>
    <w:rsid w:val="00F7204C"/>
    <w:rsid w:val="00F763B1"/>
    <w:rsid w:val="00FA402E"/>
    <w:rsid w:val="00FB49C2"/>
    <w:rsid w:val="00FD14D5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E3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39"/>
    <w:rsid w:val="005125B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Ind w:w="0" w:type="dxa"/>
      <w:tblBorders>
        <w:top w:val="single" w:sz="8" w:space="0" w:color="212120" w:themeColor="text1"/>
        <w:bottom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8" w:space="0" w:color="E73454" w:themeColor="accent1"/>
        <w:bottom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8" w:space="0" w:color="009DD5" w:themeColor="accent2"/>
        <w:bottom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8" w:space="0" w:color="F1EEE7" w:themeColor="accent3"/>
        <w:bottom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8" w:space="0" w:color="F28D2C" w:themeColor="accent4"/>
        <w:bottom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212120" w:themeColor="text1"/>
        <w:bottom w:val="single" w:sz="4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4" w:space="0" w:color="E73454" w:themeColor="accent1"/>
        <w:bottom w:val="single" w:sz="4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4" w:space="0" w:color="009DD5" w:themeColor="accent2"/>
        <w:bottom w:val="single" w:sz="4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4" w:space="0" w:color="F1EEE7" w:themeColor="accent3"/>
        <w:bottom w:val="single" w:sz="4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4" w:space="0" w:color="F28D2C" w:themeColor="accent4"/>
        <w:bottom w:val="single" w:sz="4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12120" w:themeColor="text1"/>
        <w:bottom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73454" w:themeColor="accent1"/>
        <w:bottom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009DD5" w:themeColor="accent2"/>
        <w:bottom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1EEE7" w:themeColor="accent3"/>
        <w:bottom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28D2C" w:themeColor="accent4"/>
        <w:bottom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1918D" w:themeColor="text1" w:themeTint="80"/>
        <w:bottom w:val="single" w:sz="4" w:space="0" w:color="91918D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97BEBF26D4EB49C12E123669D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2977B-DEB7-4F39-BBCC-B3AF7D3A9CFF}"/>
      </w:docPartPr>
      <w:docPartBody>
        <w:p w:rsidR="00CF772B" w:rsidRDefault="00B26DA5">
          <w:pPr>
            <w:pStyle w:val="E5797BEBF26D4EB49C12E123669DAF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A5"/>
    <w:rsid w:val="0005462A"/>
    <w:rsid w:val="00054CF0"/>
    <w:rsid w:val="000751D2"/>
    <w:rsid w:val="000E2196"/>
    <w:rsid w:val="000E632A"/>
    <w:rsid w:val="00120384"/>
    <w:rsid w:val="0013711D"/>
    <w:rsid w:val="00147991"/>
    <w:rsid w:val="00240B72"/>
    <w:rsid w:val="0028103D"/>
    <w:rsid w:val="00281517"/>
    <w:rsid w:val="002C3CD6"/>
    <w:rsid w:val="00467925"/>
    <w:rsid w:val="004717FE"/>
    <w:rsid w:val="00480FAD"/>
    <w:rsid w:val="004D3998"/>
    <w:rsid w:val="004E23BD"/>
    <w:rsid w:val="005B7D10"/>
    <w:rsid w:val="005C27E8"/>
    <w:rsid w:val="00696197"/>
    <w:rsid w:val="0077591A"/>
    <w:rsid w:val="007E6750"/>
    <w:rsid w:val="007E7FE0"/>
    <w:rsid w:val="00966799"/>
    <w:rsid w:val="00A5209C"/>
    <w:rsid w:val="00A91C2A"/>
    <w:rsid w:val="00B26DA5"/>
    <w:rsid w:val="00BB707C"/>
    <w:rsid w:val="00C3194D"/>
    <w:rsid w:val="00C34932"/>
    <w:rsid w:val="00C900BE"/>
    <w:rsid w:val="00CD58D3"/>
    <w:rsid w:val="00CF772B"/>
    <w:rsid w:val="00E80713"/>
    <w:rsid w:val="00ED1E95"/>
    <w:rsid w:val="00EE564F"/>
    <w:rsid w:val="00F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F5496" w:themeColor="accent5" w:themeShade="BF"/>
      <w:sz w:val="22"/>
    </w:rPr>
  </w:style>
  <w:style w:type="paragraph" w:customStyle="1" w:styleId="E5797BEBF26D4EB49C12E123669DAF0E">
    <w:name w:val="E5797BEBF26D4EB49C12E123669DA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2981E8-9FF7-47A5-8361-FFF979DF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2021-08-26T10:35:00Z</dcterms:created>
  <dcterms:modified xsi:type="dcterms:W3CDTF">2021-08-26T10:35:00Z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