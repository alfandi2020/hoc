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30D50" w14:textId="77777777" w:rsidR="00A94EAF" w:rsidRDefault="004F5C45" w:rsidP="00A94EAF">
      <w:pPr>
        <w:tabs>
          <w:tab w:val="left" w:pos="1749"/>
        </w:tabs>
        <w:spacing w:line="240" w:lineRule="auto"/>
      </w:pPr>
      <w:r>
        <w:t>Dear Bu Vicky,</w:t>
      </w:r>
    </w:p>
    <w:p w14:paraId="54861E43" w14:textId="6E0BBEFF" w:rsidR="00114745" w:rsidRDefault="001F4887" w:rsidP="00A94EAF">
      <w:pPr>
        <w:tabs>
          <w:tab w:val="left" w:pos="1749"/>
        </w:tabs>
        <w:spacing w:line="240" w:lineRule="auto"/>
        <w:rPr>
          <w:rFonts w:ascii="inherit" w:eastAsia="Times New Roman" w:hAnsi="inherit" w:cs="Courier New"/>
          <w:color w:val="202124"/>
          <w:lang w:val="en" w:eastAsia="ja-JP"/>
        </w:rPr>
      </w:pPr>
      <w:r w:rsidRPr="001F4887">
        <w:rPr>
          <w:rFonts w:ascii="inherit" w:eastAsia="Times New Roman" w:hAnsi="inherit" w:cs="Courier New"/>
          <w:color w:val="202124"/>
          <w:lang w:val="en" w:eastAsia="ja-JP"/>
        </w:rPr>
        <w:t>Here we send the estimated detailed budget for the Ministry of Foreign Affairs' Export Delivery Plan for Medical Devices, and if you wish, please pay for the minimum payment</w:t>
      </w:r>
    </w:p>
    <w:p w14:paraId="53AB3259" w14:textId="766EFEF9" w:rsidR="00114745" w:rsidRDefault="00114745" w:rsidP="00A94EAF">
      <w:pPr>
        <w:tabs>
          <w:tab w:val="left" w:pos="1749"/>
        </w:tabs>
        <w:spacing w:line="240" w:lineRule="auto"/>
        <w:rPr>
          <w:rFonts w:ascii="inherit" w:eastAsia="Times New Roman" w:hAnsi="inherit" w:cs="Courier New"/>
          <w:color w:val="202124"/>
          <w:lang w:eastAsia="ja-JP"/>
        </w:rPr>
      </w:pPr>
      <w:bookmarkStart w:id="0" w:name="_GoBack"/>
      <w:r w:rsidRPr="00114745">
        <w:drawing>
          <wp:inline distT="0" distB="0" distL="0" distR="0" wp14:anchorId="1B38905E" wp14:editId="64072E01">
            <wp:extent cx="5561905" cy="28666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91826B" w14:textId="7F03BF59" w:rsidR="00614CA5" w:rsidRPr="0039421A" w:rsidRDefault="00614CA5" w:rsidP="00A94EAF">
      <w:pPr>
        <w:tabs>
          <w:tab w:val="left" w:pos="1749"/>
        </w:tabs>
        <w:spacing w:line="240" w:lineRule="auto"/>
      </w:pPr>
      <w:r w:rsidRPr="0039421A">
        <w:t xml:space="preserve">Term &amp; </w:t>
      </w:r>
      <w:proofErr w:type="gramStart"/>
      <w:r w:rsidRPr="0039421A">
        <w:t>Condition :</w:t>
      </w:r>
      <w:proofErr w:type="gramEnd"/>
    </w:p>
    <w:p w14:paraId="5734E244" w14:textId="77777777" w:rsidR="001F4887" w:rsidRPr="001F4887" w:rsidRDefault="001F4887" w:rsidP="00A94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02124"/>
          <w:lang w:val="en" w:eastAsia="ja-JP"/>
        </w:rPr>
      </w:pPr>
      <w:r w:rsidRPr="001F4887">
        <w:rPr>
          <w:rFonts w:ascii="inherit" w:eastAsia="Times New Roman" w:hAnsi="inherit" w:cs="Courier New"/>
          <w:color w:val="202124"/>
          <w:lang w:val="en" w:eastAsia="ja-JP"/>
        </w:rPr>
        <w:t>1. The weight and volume taken are when the goods have been RCS at the Warehouse</w:t>
      </w:r>
    </w:p>
    <w:p w14:paraId="22D92BD0" w14:textId="77777777" w:rsidR="001F4887" w:rsidRPr="001F4887" w:rsidRDefault="001F4887" w:rsidP="00A94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02124"/>
          <w:lang w:val="en" w:eastAsia="ja-JP"/>
        </w:rPr>
      </w:pPr>
      <w:r w:rsidRPr="001F4887">
        <w:rPr>
          <w:rFonts w:ascii="inherit" w:eastAsia="Times New Roman" w:hAnsi="inherit" w:cs="Courier New"/>
          <w:color w:val="202124"/>
          <w:lang w:val="en" w:eastAsia="ja-JP"/>
        </w:rPr>
        <w:t xml:space="preserve">2. Minimum </w:t>
      </w:r>
      <w:proofErr w:type="spellStart"/>
      <w:r w:rsidRPr="001F4887">
        <w:rPr>
          <w:rFonts w:ascii="inherit" w:eastAsia="Times New Roman" w:hAnsi="inherit" w:cs="Courier New"/>
          <w:color w:val="202124"/>
          <w:lang w:val="en" w:eastAsia="ja-JP"/>
        </w:rPr>
        <w:t>Paynemt</w:t>
      </w:r>
      <w:proofErr w:type="spellEnd"/>
      <w:r w:rsidRPr="001F4887">
        <w:rPr>
          <w:rFonts w:ascii="inherit" w:eastAsia="Times New Roman" w:hAnsi="inherit" w:cs="Courier New"/>
          <w:color w:val="202124"/>
          <w:lang w:val="en" w:eastAsia="ja-JP"/>
        </w:rPr>
        <w:t xml:space="preserve"> payment is made 3 days before Cargo arrives at RA</w:t>
      </w:r>
    </w:p>
    <w:p w14:paraId="00728DA1" w14:textId="77777777" w:rsidR="001F4887" w:rsidRPr="001F4887" w:rsidRDefault="001F4887" w:rsidP="00A94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02124"/>
          <w:lang w:val="en" w:eastAsia="ja-JP"/>
        </w:rPr>
      </w:pPr>
      <w:r w:rsidRPr="001F4887">
        <w:rPr>
          <w:rFonts w:ascii="inherit" w:eastAsia="Times New Roman" w:hAnsi="inherit" w:cs="Courier New"/>
          <w:color w:val="202124"/>
          <w:lang w:val="en" w:eastAsia="ja-JP"/>
        </w:rPr>
        <w:t xml:space="preserve">3. Payment to account Maybank Account No 2083215819 for PT </w:t>
      </w:r>
      <w:proofErr w:type="spellStart"/>
      <w:r w:rsidRPr="001F4887">
        <w:rPr>
          <w:rFonts w:ascii="inherit" w:eastAsia="Times New Roman" w:hAnsi="inherit" w:cs="Courier New"/>
          <w:color w:val="202124"/>
          <w:lang w:val="en" w:eastAsia="ja-JP"/>
        </w:rPr>
        <w:t>Mitra</w:t>
      </w:r>
      <w:proofErr w:type="spellEnd"/>
      <w:r w:rsidRPr="001F4887">
        <w:rPr>
          <w:rFonts w:ascii="inherit" w:eastAsia="Times New Roman" w:hAnsi="inherit" w:cs="Courier New"/>
          <w:color w:val="202124"/>
          <w:lang w:val="en" w:eastAsia="ja-JP"/>
        </w:rPr>
        <w:t xml:space="preserve"> </w:t>
      </w:r>
      <w:proofErr w:type="spellStart"/>
      <w:r w:rsidRPr="001F4887">
        <w:rPr>
          <w:rFonts w:ascii="inherit" w:eastAsia="Times New Roman" w:hAnsi="inherit" w:cs="Courier New"/>
          <w:color w:val="202124"/>
          <w:lang w:val="en" w:eastAsia="ja-JP"/>
        </w:rPr>
        <w:t>Elang</w:t>
      </w:r>
      <w:proofErr w:type="spellEnd"/>
      <w:r w:rsidRPr="001F4887">
        <w:rPr>
          <w:rFonts w:ascii="inherit" w:eastAsia="Times New Roman" w:hAnsi="inherit" w:cs="Courier New"/>
          <w:color w:val="202124"/>
          <w:lang w:val="en" w:eastAsia="ja-JP"/>
        </w:rPr>
        <w:t xml:space="preserve"> </w:t>
      </w:r>
      <w:proofErr w:type="spellStart"/>
      <w:r w:rsidRPr="001F4887">
        <w:rPr>
          <w:rFonts w:ascii="inherit" w:eastAsia="Times New Roman" w:hAnsi="inherit" w:cs="Courier New"/>
          <w:color w:val="202124"/>
          <w:lang w:val="en" w:eastAsia="ja-JP"/>
        </w:rPr>
        <w:t>Niaga</w:t>
      </w:r>
      <w:proofErr w:type="spellEnd"/>
      <w:r w:rsidRPr="001F4887">
        <w:rPr>
          <w:rFonts w:ascii="inherit" w:eastAsia="Times New Roman" w:hAnsi="inherit" w:cs="Courier New"/>
          <w:color w:val="202124"/>
          <w:lang w:val="en" w:eastAsia="ja-JP"/>
        </w:rPr>
        <w:t xml:space="preserve"> Indonesia</w:t>
      </w:r>
    </w:p>
    <w:p w14:paraId="45AFFC68" w14:textId="116229DD" w:rsidR="001F4887" w:rsidRDefault="001F4887" w:rsidP="00A94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02124"/>
          <w:lang w:val="en" w:eastAsia="ja-JP"/>
        </w:rPr>
      </w:pPr>
      <w:r w:rsidRPr="001F4887">
        <w:rPr>
          <w:rFonts w:ascii="inherit" w:eastAsia="Times New Roman" w:hAnsi="inherit" w:cs="Courier New"/>
          <w:color w:val="202124"/>
          <w:lang w:val="en" w:eastAsia="ja-JP"/>
        </w:rPr>
        <w:t>4. The remaining payment when the cargo has entered the warehouse</w:t>
      </w:r>
    </w:p>
    <w:p w14:paraId="7DECD028" w14:textId="77777777" w:rsidR="00A94EAF" w:rsidRPr="001F4887" w:rsidRDefault="00A94EAF" w:rsidP="00A94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02124"/>
          <w:lang w:eastAsia="ja-JP"/>
        </w:rPr>
      </w:pPr>
    </w:p>
    <w:p w14:paraId="77F3C7FB" w14:textId="77777777" w:rsidR="007D2D86" w:rsidRPr="007D2D86" w:rsidRDefault="007D2D86" w:rsidP="00A94EA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02124"/>
          <w:lang w:eastAsia="ja-JP"/>
        </w:rPr>
      </w:pPr>
      <w:r w:rsidRPr="007D2D86">
        <w:rPr>
          <w:rFonts w:ascii="inherit" w:eastAsia="Times New Roman" w:hAnsi="inherit" w:cs="Courier New"/>
          <w:color w:val="202124"/>
          <w:lang w:val="en" w:eastAsia="ja-JP"/>
        </w:rPr>
        <w:t>Thus, we convey this request, for your attention and cooperation, we thank you</w:t>
      </w:r>
    </w:p>
    <w:p w14:paraId="46B18240" w14:textId="77777777" w:rsidR="004F5C45" w:rsidRPr="0039421A" w:rsidRDefault="004F5C45" w:rsidP="00A94EAF">
      <w:pPr>
        <w:pStyle w:val="ListParagraph"/>
        <w:tabs>
          <w:tab w:val="left" w:pos="1749"/>
        </w:tabs>
        <w:spacing w:line="240" w:lineRule="auto"/>
        <w:ind w:left="0"/>
      </w:pPr>
    </w:p>
    <w:p w14:paraId="29E8C807" w14:textId="4DD89A5E" w:rsidR="003C239F" w:rsidRPr="0039421A" w:rsidRDefault="003C239F" w:rsidP="00A94EAF">
      <w:pPr>
        <w:pStyle w:val="ListParagraph"/>
        <w:tabs>
          <w:tab w:val="left" w:pos="1749"/>
        </w:tabs>
        <w:spacing w:line="240" w:lineRule="auto"/>
        <w:ind w:hanging="720"/>
        <w:rPr>
          <w:b/>
        </w:rPr>
      </w:pPr>
      <w:r w:rsidRPr="0039421A">
        <w:t>Best Regards,</w:t>
      </w:r>
      <w:r w:rsidR="0039421A">
        <w:rPr>
          <w:b/>
        </w:rPr>
        <w:tab/>
      </w:r>
      <w:r w:rsidR="0039421A">
        <w:rPr>
          <w:b/>
        </w:rPr>
        <w:tab/>
      </w:r>
      <w:r w:rsidR="0039421A">
        <w:rPr>
          <w:b/>
        </w:rPr>
        <w:tab/>
      </w:r>
      <w:r w:rsidR="0039421A">
        <w:rPr>
          <w:b/>
        </w:rPr>
        <w:tab/>
      </w:r>
      <w:r w:rsidR="0039421A">
        <w:rPr>
          <w:b/>
        </w:rPr>
        <w:tab/>
      </w:r>
    </w:p>
    <w:p w14:paraId="6648AD20" w14:textId="77777777" w:rsidR="003C239F" w:rsidRPr="0039421A" w:rsidRDefault="003C239F" w:rsidP="003C239F">
      <w:pPr>
        <w:pStyle w:val="ListParagraph"/>
        <w:tabs>
          <w:tab w:val="left" w:pos="1749"/>
        </w:tabs>
        <w:ind w:hanging="720"/>
      </w:pPr>
    </w:p>
    <w:p w14:paraId="0D268643" w14:textId="77777777" w:rsidR="003C239F" w:rsidRPr="0039421A" w:rsidRDefault="003C239F" w:rsidP="003C239F">
      <w:pPr>
        <w:pStyle w:val="ListParagraph"/>
        <w:tabs>
          <w:tab w:val="left" w:pos="1749"/>
        </w:tabs>
        <w:ind w:hanging="720"/>
      </w:pPr>
    </w:p>
    <w:p w14:paraId="51D04103" w14:textId="2C974B2B" w:rsidR="003C239F" w:rsidRPr="0039421A" w:rsidRDefault="003C239F" w:rsidP="003C239F">
      <w:pPr>
        <w:pStyle w:val="ListParagraph"/>
        <w:tabs>
          <w:tab w:val="left" w:pos="1749"/>
        </w:tabs>
        <w:ind w:hanging="720"/>
      </w:pPr>
      <w:r w:rsidRPr="0039421A">
        <w:rPr>
          <w:b/>
        </w:rPr>
        <w:t xml:space="preserve">Dias </w:t>
      </w:r>
      <w:proofErr w:type="spellStart"/>
      <w:r w:rsidRPr="0039421A">
        <w:rPr>
          <w:b/>
        </w:rPr>
        <w:t>Heridiansyah</w:t>
      </w:r>
      <w:proofErr w:type="spellEnd"/>
      <w:r w:rsidR="0039421A">
        <w:tab/>
      </w:r>
      <w:r w:rsidR="0039421A">
        <w:tab/>
      </w:r>
      <w:r w:rsidR="0039421A">
        <w:tab/>
      </w:r>
      <w:r w:rsidR="0039421A">
        <w:tab/>
      </w:r>
      <w:r w:rsidR="0039421A">
        <w:tab/>
      </w:r>
      <w:r w:rsidR="0039421A">
        <w:tab/>
      </w:r>
      <w:r w:rsidR="0039421A">
        <w:tab/>
      </w:r>
    </w:p>
    <w:p w14:paraId="17FD862C" w14:textId="432B7435" w:rsidR="003C239F" w:rsidRPr="0039421A" w:rsidRDefault="0039421A" w:rsidP="003C239F">
      <w:pPr>
        <w:pStyle w:val="ListParagraph"/>
        <w:tabs>
          <w:tab w:val="left" w:pos="1749"/>
        </w:tabs>
        <w:ind w:hanging="720"/>
      </w:pPr>
      <w:r w:rsidRPr="0039421A">
        <w:t xml:space="preserve"> </w:t>
      </w:r>
      <w:r w:rsidR="000E6F8E">
        <w:t xml:space="preserve">  </w:t>
      </w:r>
      <w:r w:rsidR="003C239F" w:rsidRPr="0039421A">
        <w:t>Manager</w:t>
      </w:r>
      <w:r w:rsidR="000E6F8E">
        <w:t xml:space="preserve"> </w:t>
      </w:r>
      <w:proofErr w:type="spellStart"/>
      <w:r w:rsidR="000E6F8E">
        <w:t>Mit</w:t>
      </w:r>
      <w:proofErr w:type="spellEnd"/>
      <w:r w:rsidR="000E6F8E">
        <w:t xml:space="preserve"> E</w:t>
      </w:r>
      <w:r w:rsidR="000E6F8E">
        <w:tab/>
      </w:r>
      <w:r w:rsidR="000E6F8E">
        <w:tab/>
      </w:r>
      <w:r w:rsidR="000E6F8E">
        <w:tab/>
      </w:r>
      <w:r w:rsidR="000E6F8E">
        <w:tab/>
      </w:r>
      <w:r w:rsidR="000E6F8E">
        <w:tab/>
      </w:r>
      <w:r w:rsidR="000E6F8E">
        <w:tab/>
      </w:r>
      <w:r w:rsidR="000E6F8E">
        <w:tab/>
        <w:t xml:space="preserve">           </w:t>
      </w:r>
    </w:p>
    <w:sectPr w:rsidR="003C239F" w:rsidRPr="0039421A" w:rsidSect="003C239F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980" w:right="1197" w:bottom="540" w:left="153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B235F" w14:textId="77777777" w:rsidR="005E7648" w:rsidRDefault="005E7648">
      <w:pPr>
        <w:spacing w:after="0"/>
      </w:pPr>
      <w:r>
        <w:separator/>
      </w:r>
    </w:p>
    <w:p w14:paraId="26C8EFAB" w14:textId="77777777" w:rsidR="005E7648" w:rsidRDefault="005E7648"/>
  </w:endnote>
  <w:endnote w:type="continuationSeparator" w:id="0">
    <w:p w14:paraId="4B3B8C55" w14:textId="77777777" w:rsidR="005E7648" w:rsidRDefault="005E7648">
      <w:pPr>
        <w:spacing w:after="0"/>
      </w:pPr>
      <w:r>
        <w:continuationSeparator/>
      </w:r>
    </w:p>
    <w:p w14:paraId="4683751E" w14:textId="77777777" w:rsidR="005E7648" w:rsidRDefault="005E76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A0631" w14:textId="13B8321F" w:rsidR="00D647C8" w:rsidRDefault="0088205B" w:rsidP="00D647C8">
    <w:pPr>
      <w:pStyle w:val="Footer"/>
      <w:ind w:left="0"/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</w:pP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</w: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</w: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</w: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</w: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</w: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</w: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</w: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  <w:t xml:space="preserve">         </w:t>
    </w:r>
  </w:p>
  <w:p w14:paraId="3A7C6C4E" w14:textId="1C67982B" w:rsidR="00D647C8" w:rsidRDefault="0088205B" w:rsidP="00D647C8">
    <w:pPr>
      <w:pStyle w:val="Footer"/>
      <w:ind w:left="0"/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5" behindDoc="0" locked="0" layoutInCell="1" allowOverlap="1" wp14:anchorId="1049AB56" wp14:editId="2CB8545E">
              <wp:simplePos x="0" y="0"/>
              <wp:positionH relativeFrom="margin">
                <wp:posOffset>3886200</wp:posOffset>
              </wp:positionH>
              <wp:positionV relativeFrom="paragraph">
                <wp:posOffset>9525</wp:posOffset>
              </wp:positionV>
              <wp:extent cx="2703830" cy="855345"/>
              <wp:effectExtent l="0" t="0" r="0" b="190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3830" cy="8553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89683A" w14:textId="77777777" w:rsidR="0088205B" w:rsidRDefault="0088205B" w:rsidP="004641EB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BANGUN DESA GROUP</w:t>
                          </w:r>
                        </w:p>
                        <w:p w14:paraId="559FBCCA" w14:textId="4E39A83D" w:rsidR="004641EB" w:rsidRDefault="00A01DA6" w:rsidP="004641EB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Komodor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Halim </w:t>
                          </w: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Perdanakusuma</w:t>
                          </w:r>
                          <w:proofErr w:type="spellEnd"/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proofErr w:type="spellStart"/>
                          <w:r w:rsidR="004641EB">
                            <w:rPr>
                              <w:sz w:val="18"/>
                              <w:szCs w:val="18"/>
                            </w:rPr>
                            <w:t>Jl</w:t>
                          </w:r>
                          <w:proofErr w:type="gramEnd"/>
                          <w:r w:rsidR="004641EB">
                            <w:rPr>
                              <w:sz w:val="18"/>
                              <w:szCs w:val="18"/>
                            </w:rPr>
                            <w:t>.Prokalino</w:t>
                          </w:r>
                          <w:proofErr w:type="spellEnd"/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  RT 12/06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No.39</w:t>
                          </w:r>
                          <w:r w:rsidR="004641EB">
                            <w:rPr>
                              <w:sz w:val="18"/>
                              <w:szCs w:val="18"/>
                            </w:rPr>
                            <w:t>,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Kebon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Pala</w:t>
                          </w:r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="004641EB">
                            <w:rPr>
                              <w:sz w:val="18"/>
                              <w:szCs w:val="18"/>
                            </w:rPr>
                            <w:t>Kec</w:t>
                          </w:r>
                          <w:proofErr w:type="spellEnd"/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="004641EB">
                            <w:rPr>
                              <w:sz w:val="18"/>
                              <w:szCs w:val="18"/>
                            </w:rPr>
                            <w:t>Makasar</w:t>
                          </w:r>
                          <w:proofErr w:type="spellEnd"/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, Jakarta </w:t>
                          </w:r>
                          <w:proofErr w:type="spellStart"/>
                          <w:r w:rsidR="004641EB">
                            <w:rPr>
                              <w:sz w:val="18"/>
                              <w:szCs w:val="18"/>
                            </w:rPr>
                            <w:t>Timur</w:t>
                          </w:r>
                          <w:proofErr w:type="spellEnd"/>
                          <w:r w:rsidR="004641EB">
                            <w:rPr>
                              <w:sz w:val="18"/>
                              <w:szCs w:val="18"/>
                            </w:rPr>
                            <w:t>, DKI Jakarta 13650.</w:t>
                          </w:r>
                        </w:p>
                        <w:p w14:paraId="576BBB35" w14:textId="287C408E" w:rsidR="00456847" w:rsidRPr="00841702" w:rsidRDefault="004641EB" w:rsidP="00D6081C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Admin@menindo.co</w:t>
                          </w:r>
                          <w:r w:rsidR="00A67C52"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  <w:p w14:paraId="5AF9CFAC" w14:textId="77777777" w:rsidR="00456847" w:rsidRDefault="00456847" w:rsidP="00D6081C">
                          <w:pPr>
                            <w:spacing w:line="240" w:lineRule="auto"/>
                          </w:pPr>
                        </w:p>
                        <w:p w14:paraId="3CA0D725" w14:textId="77777777" w:rsidR="00456847" w:rsidRDefault="00456847"/>
                        <w:p w14:paraId="016A823C" w14:textId="77777777" w:rsidR="00456847" w:rsidRDefault="00456847">
                          <w:r>
                            <w:t>h</w:t>
                          </w:r>
                        </w:p>
                        <w:p w14:paraId="6E12D877" w14:textId="77777777" w:rsidR="00456847" w:rsidRDefault="00456847"/>
                        <w:p w14:paraId="64072E90" w14:textId="77777777" w:rsidR="00456847" w:rsidRDefault="00456847"/>
                        <w:p w14:paraId="02922DE5" w14:textId="77777777" w:rsidR="00456847" w:rsidRDefault="00456847"/>
                        <w:p w14:paraId="3CF76D07" w14:textId="77777777" w:rsidR="00456847" w:rsidRDefault="0045684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9AB5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306pt;margin-top:.75pt;width:212.9pt;height:67.35pt;z-index:2516674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" filled="f" stroked="f" strokeweight=".5pt">
              <v:textbox>
                <w:txbxContent>
                  <w:p w14:paraId="3689683A" w14:textId="77777777" w:rsidR="0088205B" w:rsidRDefault="0088205B" w:rsidP="004641EB">
                    <w:pPr>
                      <w:spacing w:after="0" w:line="240" w:lineRule="auto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BANGUN DESA GROUP</w:t>
                    </w:r>
                  </w:p>
                  <w:p w14:paraId="559FBCCA" w14:textId="4E39A83D" w:rsidR="004641EB" w:rsidRDefault="00A01DA6" w:rsidP="004641EB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Komodor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Halim </w:t>
                    </w:r>
                    <w:proofErr w:type="spellStart"/>
                    <w:proofErr w:type="gramStart"/>
                    <w:r>
                      <w:rPr>
                        <w:sz w:val="18"/>
                        <w:szCs w:val="18"/>
                      </w:rPr>
                      <w:t>Perdanakusuma</w:t>
                    </w:r>
                    <w:proofErr w:type="spellEnd"/>
                    <w:r w:rsidR="004641EB">
                      <w:rPr>
                        <w:sz w:val="18"/>
                        <w:szCs w:val="18"/>
                      </w:rPr>
                      <w:t xml:space="preserve">  </w:t>
                    </w:r>
                    <w:proofErr w:type="spellStart"/>
                    <w:r w:rsidR="004641EB">
                      <w:rPr>
                        <w:sz w:val="18"/>
                        <w:szCs w:val="18"/>
                      </w:rPr>
                      <w:t>Jl</w:t>
                    </w:r>
                    <w:proofErr w:type="gramEnd"/>
                    <w:r w:rsidR="004641EB">
                      <w:rPr>
                        <w:sz w:val="18"/>
                        <w:szCs w:val="18"/>
                      </w:rPr>
                      <w:t>.Prokalino</w:t>
                    </w:r>
                    <w:proofErr w:type="spellEnd"/>
                    <w:r w:rsidR="004641EB">
                      <w:rPr>
                        <w:sz w:val="18"/>
                        <w:szCs w:val="18"/>
                      </w:rPr>
                      <w:t xml:space="preserve">  RT 12/06</w:t>
                    </w:r>
                    <w:r>
                      <w:rPr>
                        <w:sz w:val="18"/>
                        <w:szCs w:val="18"/>
                      </w:rPr>
                      <w:t xml:space="preserve"> No.39</w:t>
                    </w:r>
                    <w:r w:rsidR="004641EB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Kebon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Pala</w:t>
                    </w:r>
                    <w:r w:rsidR="004641EB">
                      <w:rPr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="004641EB">
                      <w:rPr>
                        <w:sz w:val="18"/>
                        <w:szCs w:val="18"/>
                      </w:rPr>
                      <w:t>Kec</w:t>
                    </w:r>
                    <w:proofErr w:type="spellEnd"/>
                    <w:r w:rsidR="004641EB">
                      <w:rPr>
                        <w:sz w:val="18"/>
                        <w:szCs w:val="18"/>
                      </w:rPr>
                      <w:t xml:space="preserve">. </w:t>
                    </w:r>
                    <w:proofErr w:type="spellStart"/>
                    <w:r w:rsidR="004641EB">
                      <w:rPr>
                        <w:sz w:val="18"/>
                        <w:szCs w:val="18"/>
                      </w:rPr>
                      <w:t>Makasar</w:t>
                    </w:r>
                    <w:proofErr w:type="spellEnd"/>
                    <w:r w:rsidR="004641EB">
                      <w:rPr>
                        <w:sz w:val="18"/>
                        <w:szCs w:val="18"/>
                      </w:rPr>
                      <w:t xml:space="preserve">, Jakarta </w:t>
                    </w:r>
                    <w:proofErr w:type="spellStart"/>
                    <w:r w:rsidR="004641EB">
                      <w:rPr>
                        <w:sz w:val="18"/>
                        <w:szCs w:val="18"/>
                      </w:rPr>
                      <w:t>Timur</w:t>
                    </w:r>
                    <w:proofErr w:type="spellEnd"/>
                    <w:r w:rsidR="004641EB">
                      <w:rPr>
                        <w:sz w:val="18"/>
                        <w:szCs w:val="18"/>
                      </w:rPr>
                      <w:t>, DKI Jakarta 13650.</w:t>
                    </w:r>
                  </w:p>
                  <w:p w14:paraId="576BBB35" w14:textId="287C408E" w:rsidR="00456847" w:rsidRPr="00841702" w:rsidRDefault="004641EB" w:rsidP="00D6081C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Admin@menindo.co</w:t>
                    </w:r>
                    <w:r w:rsidR="00A67C52">
                      <w:rPr>
                        <w:sz w:val="18"/>
                        <w:szCs w:val="18"/>
                      </w:rPr>
                      <w:t>m</w:t>
                    </w:r>
                  </w:p>
                  <w:p w14:paraId="5AF9CFAC" w14:textId="77777777" w:rsidR="00456847" w:rsidRDefault="00456847" w:rsidP="00D6081C">
                    <w:pPr>
                      <w:spacing w:line="240" w:lineRule="auto"/>
                    </w:pPr>
                  </w:p>
                  <w:p w14:paraId="3CA0D725" w14:textId="77777777" w:rsidR="00456847" w:rsidRDefault="00456847"/>
                  <w:p w14:paraId="016A823C" w14:textId="77777777" w:rsidR="00456847" w:rsidRDefault="00456847">
                    <w:r>
                      <w:t>h</w:t>
                    </w:r>
                  </w:p>
                  <w:p w14:paraId="6E12D877" w14:textId="77777777" w:rsidR="00456847" w:rsidRDefault="00456847"/>
                  <w:p w14:paraId="64072E90" w14:textId="77777777" w:rsidR="00456847" w:rsidRDefault="00456847"/>
                  <w:p w14:paraId="02922DE5" w14:textId="77777777" w:rsidR="00456847" w:rsidRDefault="00456847"/>
                  <w:p w14:paraId="3CF76D07" w14:textId="77777777" w:rsidR="00456847" w:rsidRDefault="00456847"/>
                </w:txbxContent>
              </v:textbox>
              <w10:wrap anchorx="margin"/>
            </v:shape>
          </w:pict>
        </mc:Fallback>
      </mc:AlternateContent>
    </w:r>
  </w:p>
  <w:p w14:paraId="5253B265" w14:textId="77777777" w:rsidR="00D647C8" w:rsidRDefault="00D647C8" w:rsidP="00D6081C">
    <w:pPr>
      <w:pStyle w:val="Footer"/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</w:pPr>
  </w:p>
  <w:p w14:paraId="3E3BE88A" w14:textId="4BC9C598" w:rsidR="00A67C52" w:rsidRPr="00A67C52" w:rsidRDefault="00A67C52" w:rsidP="00D6081C">
    <w:pPr>
      <w:pStyle w:val="Footer"/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3" behindDoc="0" locked="0" layoutInCell="1" allowOverlap="1" wp14:anchorId="15FD9931" wp14:editId="169787EE">
              <wp:simplePos x="0" y="0"/>
              <wp:positionH relativeFrom="column">
                <wp:posOffset>-1181100</wp:posOffset>
              </wp:positionH>
              <wp:positionV relativeFrom="paragraph">
                <wp:posOffset>433070</wp:posOffset>
              </wp:positionV>
              <wp:extent cx="8569960" cy="133350"/>
              <wp:effectExtent l="0" t="0" r="21590" b="190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69960" cy="133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A508E4" id="Rectangle 13" o:spid="_x0000_s1026" style="position:absolute;margin-left:-93pt;margin-top:34.1pt;width:674.8pt;height:10.5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" fillcolor="#e73454 [3204]" strokecolor="#7d0f22 [1604]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C2A81" w14:textId="77777777" w:rsidR="00456847" w:rsidRDefault="005E7648" w:rsidP="00936859">
    <w:pPr>
      <w:pStyle w:val="Footer"/>
    </w:pPr>
    <w:sdt>
      <w:sdtPr>
        <w:id w:val="550035796"/>
        <w:temporary/>
        <w:showingPlcHdr/>
        <w15:appearance w15:val="hidden"/>
      </w:sdtPr>
      <w:sdtEndPr/>
      <w:sdtContent>
        <w:r w:rsidR="00456847">
          <w:t>5432 Any Street West</w:t>
        </w:r>
      </w:sdtContent>
    </w:sdt>
  </w:p>
  <w:p w14:paraId="7A57871A" w14:textId="77777777" w:rsidR="00456847" w:rsidRDefault="005E7648" w:rsidP="00936859">
    <w:pPr>
      <w:pStyle w:val="ContactInfo"/>
    </w:pPr>
    <w:sdt>
      <w:sdtPr>
        <w:id w:val="-931358183"/>
        <w:temporary/>
        <w:showingPlcHdr/>
        <w15:appearance w15:val="hidden"/>
      </w:sdtPr>
      <w:sdtEndPr/>
      <w:sdtContent>
        <w:r w:rsidR="00456847">
          <w:t>Townsville, State 54321 USA</w:t>
        </w:r>
      </w:sdtContent>
    </w:sdt>
  </w:p>
  <w:p w14:paraId="0AE6F466" w14:textId="77777777" w:rsidR="00456847" w:rsidRDefault="005E7648" w:rsidP="00936859">
    <w:pPr>
      <w:pStyle w:val="Footer"/>
    </w:pPr>
    <w:sdt>
      <w:sdtPr>
        <w:id w:val="584959740"/>
        <w:temporary/>
        <w:showingPlcHdr/>
        <w15:appearance w15:val="hidden"/>
      </w:sdtPr>
      <w:sdtEndPr/>
      <w:sdtContent>
        <w:r w:rsidR="00456847">
          <w:t>(543) 543-5432  (800) 543-5432</w:t>
        </w:r>
      </w:sdtContent>
    </w:sdt>
  </w:p>
  <w:p w14:paraId="593A9B95" w14:textId="77777777" w:rsidR="00456847" w:rsidRDefault="005E7648" w:rsidP="00936859">
    <w:pPr>
      <w:pStyle w:val="Footer"/>
    </w:pPr>
    <w:sdt>
      <w:sdtPr>
        <w:id w:val="629213543"/>
        <w:temporary/>
        <w:showingPlcHdr/>
        <w15:appearance w15:val="hidden"/>
      </w:sdtPr>
      <w:sdtEndPr/>
      <w:sdtContent>
        <w:r w:rsidR="00456847">
          <w:t>(543) 543-5433 fax</w:t>
        </w:r>
      </w:sdtContent>
    </w:sdt>
  </w:p>
  <w:p w14:paraId="386F9B9D" w14:textId="77777777" w:rsidR="00456847" w:rsidRPr="008B0076" w:rsidRDefault="005E7648" w:rsidP="00936859">
    <w:pPr>
      <w:pStyle w:val="Footer"/>
    </w:pPr>
    <w:sdt>
      <w:sdtPr>
        <w:id w:val="-208959709"/>
        <w:placeholder>
          <w:docPart w:val="E5797BEBF26D4EB49C12E123669DAF0E"/>
        </w:placeholder>
        <w:temporary/>
        <w:showingPlcHdr/>
        <w15:appearance w15:val="hidden"/>
      </w:sdtPr>
      <w:sdtEndPr/>
      <w:sdtContent>
        <w:r w:rsidR="00456847">
          <w:t>www.yourwebsitehere.com</w:t>
        </w:r>
      </w:sdtContent>
    </w:sdt>
    <w:r w:rsidR="00456847" w:rsidRPr="0031278C"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4A5209B3" wp14:editId="484AF1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7805420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951DF7F" id="Group 5" o:spid="_x0000_s1026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">
              <v:shape id="Freeform 8" o:spid="_x0000_s1027" style="position:absolute;left:20138;top:48;width:57639;height:28118;visibility:visible;mso-wrap-style:square;v-text-anchor:top" coordsize="1917,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xc8MA&#10;AADbAAAADwAAAGRycy9kb3ducmV2LnhtbESPT2vCQBDF74V+h2UK3uqmYv8QXUUEJcc2SqG3ITsm&#10;odnZsLua+O2dg+Bthvfmvd8s16Pr1IVCbD0beJtmoIgrb1uuDRwPu9cvUDEhW+w8k4ErRVivnp+W&#10;mFs/8A9dylQrCeGYo4EmpT7XOlYNOYxT3xOLdvLBYZI11NoGHCTcdXqWZR/aYcvS0GBP24aq//Ls&#10;DHTfv06/l2f8Gz5D6eZ+X9TF3pjJy7hZgEo0pof5fl1YwRd6+UUG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xc8MAAADbAAAADwAAAAAAAAAAAAAAAACYAgAAZHJzL2Rv&#10;d25yZXYueG1sUEsFBgAAAAAEAAQA9QAAAIgD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IL8IA&#10;AADbAAAADwAAAGRycy9kb3ducmV2LnhtbERP32vCMBB+H/g/hBP2NlMVZFSjyFCUwWRWcT4eza0p&#10;ay6lyWz9740g+HYf38+bLTpbiQs1vnSsYDhIQBDnTpdcKDge1m/vIHxA1lg5JgVX8rCY915mmGrX&#10;8p4uWShEDGGfogITQp1K6XNDFv3A1cSR+3WNxRBhU0jdYBvDbSVHSTKRFkuODQZr+jCU/2X/VsGO&#10;d+evvDids892ddpU5ns//lkq9drvllMQgbrwFD/cWx3nD+H+Szx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EgvwgAAANsAAAAPAAAAAAAAAAAAAAAAAJgCAABkcnMvZG93&#10;bnJldi54bWxQSwUGAAAAAAQABAD1AAAAhwM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DOsAA&#10;AADbAAAADwAAAGRycy9kb3ducmV2LnhtbERPS4vCMBC+L/gfwix4kW1qD0vpGkVWBL25Pu5jM31g&#10;M6lN1OqvN4Kwt/n4njOZ9aYRV+pcbVnBOIpBEOdW11wq2O+WXykI55E1NpZJwZ0czKaDjwlm2t74&#10;j65bX4oQwi5DBZX3bSalyysy6CLbEgeusJ1BH2BXSt3hLYSbRiZx/C0N1hwaKmzpt6L8tL0YBXp8&#10;aEabpB+lu/MR03WxOCb0UGr42c9/QHjq/b/47V7pMD+B1y/hAD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oDOsAAAADbAAAADwAAAAAAAAAAAAAAAACYAgAAZHJzL2Rvd25y&#10;ZXYueG1sUEsFBgAAAAAEAAQA9QAAAIUD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B55F5" w14:textId="77777777" w:rsidR="005E7648" w:rsidRDefault="005E7648">
      <w:pPr>
        <w:spacing w:after="0"/>
      </w:pPr>
      <w:r>
        <w:separator/>
      </w:r>
    </w:p>
    <w:p w14:paraId="10FDA34C" w14:textId="77777777" w:rsidR="005E7648" w:rsidRDefault="005E7648"/>
  </w:footnote>
  <w:footnote w:type="continuationSeparator" w:id="0">
    <w:p w14:paraId="3F93472D" w14:textId="77777777" w:rsidR="005E7648" w:rsidRDefault="005E7648">
      <w:pPr>
        <w:spacing w:after="0"/>
      </w:pPr>
      <w:r>
        <w:continuationSeparator/>
      </w:r>
    </w:p>
    <w:p w14:paraId="101E64B0" w14:textId="77777777" w:rsidR="005E7648" w:rsidRDefault="005E764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F7488" w14:textId="456E5F76" w:rsidR="00482051" w:rsidRPr="004641EB" w:rsidRDefault="00A94B10" w:rsidP="00482051">
    <w:pPr>
      <w:pStyle w:val="Header"/>
      <w:tabs>
        <w:tab w:val="left" w:pos="3600"/>
      </w:tabs>
      <w:jc w:val="left"/>
      <w:rPr>
        <w:rFonts w:ascii="Arial Black" w:hAnsi="Arial Black"/>
        <w:bCs/>
        <w:sz w:val="26"/>
        <w:szCs w:val="26"/>
      </w:rPr>
    </w:pPr>
    <w:r>
      <w:rPr>
        <w:rFonts w:ascii="Arial Black" w:hAnsi="Arial Black"/>
        <w:b/>
        <w:noProof/>
        <w:color w:val="FF0000"/>
        <w:sz w:val="26"/>
        <w:szCs w:val="26"/>
        <w:lang w:eastAsia="ja-JP"/>
      </w:rPr>
      <w:drawing>
        <wp:anchor distT="0" distB="0" distL="114300" distR="114300" simplePos="0" relativeHeight="251668479" behindDoc="0" locked="0" layoutInCell="1" allowOverlap="1" wp14:anchorId="52752E3F" wp14:editId="3B468CE3">
          <wp:simplePos x="0" y="0"/>
          <wp:positionH relativeFrom="column">
            <wp:posOffset>-666750</wp:posOffset>
          </wp:positionH>
          <wp:positionV relativeFrom="paragraph">
            <wp:posOffset>-419100</wp:posOffset>
          </wp:positionV>
          <wp:extent cx="1501455" cy="1152525"/>
          <wp:effectExtent l="0" t="0" r="381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836" cy="1172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41EB">
      <w:rPr>
        <w:rFonts w:ascii="Arial Black" w:hAnsi="Arial Black"/>
        <w:b/>
        <w:sz w:val="26"/>
        <w:szCs w:val="26"/>
      </w:rPr>
      <w:tab/>
    </w:r>
    <w:r w:rsidR="004641EB" w:rsidRPr="004641EB">
      <w:rPr>
        <w:rFonts w:ascii="Arial Black" w:hAnsi="Arial Black"/>
        <w:bCs/>
        <w:sz w:val="26"/>
        <w:szCs w:val="26"/>
      </w:rPr>
      <w:t xml:space="preserve">PT. </w:t>
    </w:r>
    <w:proofErr w:type="spellStart"/>
    <w:r w:rsidR="004641EB" w:rsidRPr="004641EB">
      <w:rPr>
        <w:rFonts w:ascii="Arial Black" w:hAnsi="Arial Black"/>
        <w:bCs/>
        <w:sz w:val="26"/>
        <w:szCs w:val="26"/>
      </w:rPr>
      <w:t>Mitra</w:t>
    </w:r>
    <w:proofErr w:type="spellEnd"/>
    <w:r w:rsidR="004641EB" w:rsidRPr="004641EB">
      <w:rPr>
        <w:rFonts w:ascii="Arial Black" w:hAnsi="Arial Black"/>
        <w:bCs/>
        <w:sz w:val="26"/>
        <w:szCs w:val="26"/>
      </w:rPr>
      <w:t xml:space="preserve"> </w:t>
    </w:r>
    <w:proofErr w:type="spellStart"/>
    <w:r w:rsidR="004641EB" w:rsidRPr="004641EB">
      <w:rPr>
        <w:rFonts w:ascii="Arial Black" w:hAnsi="Arial Black"/>
        <w:bCs/>
        <w:sz w:val="26"/>
        <w:szCs w:val="26"/>
      </w:rPr>
      <w:t>Elang</w:t>
    </w:r>
    <w:proofErr w:type="spellEnd"/>
    <w:r w:rsidR="004641EB" w:rsidRPr="004641EB">
      <w:rPr>
        <w:rFonts w:ascii="Arial Black" w:hAnsi="Arial Black"/>
        <w:bCs/>
        <w:sz w:val="26"/>
        <w:szCs w:val="26"/>
      </w:rPr>
      <w:t xml:space="preserve"> </w:t>
    </w:r>
    <w:proofErr w:type="spellStart"/>
    <w:r w:rsidR="004641EB" w:rsidRPr="004641EB">
      <w:rPr>
        <w:rFonts w:ascii="Arial Black" w:hAnsi="Arial Black"/>
        <w:bCs/>
        <w:sz w:val="26"/>
        <w:szCs w:val="26"/>
      </w:rPr>
      <w:t>Niaga</w:t>
    </w:r>
    <w:proofErr w:type="spellEnd"/>
    <w:r w:rsidR="004641EB" w:rsidRPr="004641EB">
      <w:rPr>
        <w:rFonts w:ascii="Arial Black" w:hAnsi="Arial Black"/>
        <w:bCs/>
        <w:sz w:val="26"/>
        <w:szCs w:val="26"/>
      </w:rPr>
      <w:t xml:space="preserve"> Indonesia</w:t>
    </w:r>
    <w:r w:rsidR="00482051">
      <w:rPr>
        <w:rFonts w:ascii="Arial Black" w:hAnsi="Arial Black"/>
        <w:bCs/>
        <w:sz w:val="26"/>
        <w:szCs w:val="26"/>
      </w:rPr>
      <w:tab/>
    </w:r>
    <w:r w:rsidR="00482051">
      <w:rPr>
        <w:rFonts w:ascii="Arial Black" w:hAnsi="Arial Black"/>
        <w:bCs/>
        <w:sz w:val="26"/>
        <w:szCs w:val="26"/>
      </w:rPr>
      <w:tab/>
    </w:r>
    <w:r w:rsidR="00482051">
      <w:rPr>
        <w:rFonts w:ascii="Arial Black" w:hAnsi="Arial Black"/>
        <w:bCs/>
        <w:sz w:val="26"/>
        <w:szCs w:val="26"/>
      </w:rPr>
      <w:tab/>
    </w:r>
    <w:r w:rsidR="00482051" w:rsidRPr="00482051">
      <w:rPr>
        <w:rFonts w:ascii="Arial Black" w:hAnsi="Arial Black"/>
        <w:b/>
        <w:bCs/>
        <w:color w:val="212120" w:themeColor="text1"/>
        <w:sz w:val="16"/>
        <w:szCs w:val="16"/>
      </w:rPr>
      <w:t>Member of BDL Group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0CCC7" w14:textId="77777777" w:rsidR="00456847" w:rsidRPr="00A62C23" w:rsidRDefault="00456847" w:rsidP="00A62C23">
    <w:pPr>
      <w:pStyle w:val="Header"/>
    </w:pPr>
    <w:r>
      <w:rPr>
        <w:noProof/>
        <w:lang w:eastAsia="ja-JP"/>
      </w:rPr>
      <mc:AlternateContent>
        <mc:Choice Requires="wpg">
          <w:drawing>
            <wp:inline distT="0" distB="0" distL="0" distR="0" wp14:anchorId="28D0163D" wp14:editId="51F1F508">
              <wp:extent cx="2057400" cy="1057275"/>
              <wp:effectExtent l="0" t="0" r="0" b="9525"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2C39B9" w14:textId="77777777" w:rsidR="00456847" w:rsidRPr="001439FF" w:rsidRDefault="00456847" w:rsidP="00A62C23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val="en"/>
                              </w:rPr>
                              <w:t>Financial Consultation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8D0163D" id="Group 2" o:spid="_x0000_s1027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">
              <v:group id="Group 9" o:spid="_x0000_s1028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reeform 13" o:spid="_x0000_s1029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eform 14" o:spid="_x0000_s1030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eform 15" o:spid="_x0000_s1031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14:paraId="5C2C39B9" w14:textId="77777777" w:rsidR="00456847" w:rsidRPr="001439FF" w:rsidRDefault="00456847" w:rsidP="00A62C23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val="en"/>
                        </w:rPr>
                        <w:t>Financial Consultation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F1861"/>
    <w:multiLevelType w:val="hybridMultilevel"/>
    <w:tmpl w:val="A2A65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A5CF9"/>
    <w:multiLevelType w:val="hybridMultilevel"/>
    <w:tmpl w:val="7D00CAD2"/>
    <w:lvl w:ilvl="0" w:tplc="2CF61F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739C6"/>
    <w:multiLevelType w:val="hybridMultilevel"/>
    <w:tmpl w:val="9700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B791B"/>
    <w:multiLevelType w:val="hybridMultilevel"/>
    <w:tmpl w:val="BDA8879A"/>
    <w:lvl w:ilvl="0" w:tplc="C978B2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611C6"/>
    <w:multiLevelType w:val="hybridMultilevel"/>
    <w:tmpl w:val="16784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139EB"/>
    <w:multiLevelType w:val="hybridMultilevel"/>
    <w:tmpl w:val="0C768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C0C27"/>
    <w:multiLevelType w:val="hybridMultilevel"/>
    <w:tmpl w:val="1CB6D006"/>
    <w:lvl w:ilvl="0" w:tplc="01127FE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E373D"/>
    <w:multiLevelType w:val="hybridMultilevel"/>
    <w:tmpl w:val="30163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5039B6"/>
    <w:multiLevelType w:val="hybridMultilevel"/>
    <w:tmpl w:val="54F6E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02BD3"/>
    <w:multiLevelType w:val="hybridMultilevel"/>
    <w:tmpl w:val="D4344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6"/>
  </w:num>
  <w:num w:numId="15">
    <w:abstractNumId w:val="19"/>
  </w:num>
  <w:num w:numId="16">
    <w:abstractNumId w:val="18"/>
  </w:num>
  <w:num w:numId="17">
    <w:abstractNumId w:val="10"/>
  </w:num>
  <w:num w:numId="18">
    <w:abstractNumId w:val="17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77"/>
    <w:rsid w:val="00005A2B"/>
    <w:rsid w:val="000115CE"/>
    <w:rsid w:val="000123FF"/>
    <w:rsid w:val="00057C0B"/>
    <w:rsid w:val="000828F4"/>
    <w:rsid w:val="000C41F2"/>
    <w:rsid w:val="000E6F8E"/>
    <w:rsid w:val="000F51EC"/>
    <w:rsid w:val="000F7122"/>
    <w:rsid w:val="00114745"/>
    <w:rsid w:val="00127910"/>
    <w:rsid w:val="00153CC3"/>
    <w:rsid w:val="00171516"/>
    <w:rsid w:val="00177783"/>
    <w:rsid w:val="001A4410"/>
    <w:rsid w:val="001B1552"/>
    <w:rsid w:val="001B4EEF"/>
    <w:rsid w:val="001B689C"/>
    <w:rsid w:val="001B7ED2"/>
    <w:rsid w:val="001D3126"/>
    <w:rsid w:val="001D3DBF"/>
    <w:rsid w:val="001F4887"/>
    <w:rsid w:val="00200635"/>
    <w:rsid w:val="0024486C"/>
    <w:rsid w:val="00254E0D"/>
    <w:rsid w:val="002810E3"/>
    <w:rsid w:val="00283073"/>
    <w:rsid w:val="00327B6D"/>
    <w:rsid w:val="0033059C"/>
    <w:rsid w:val="00334B25"/>
    <w:rsid w:val="00344525"/>
    <w:rsid w:val="00345296"/>
    <w:rsid w:val="00353F89"/>
    <w:rsid w:val="00356101"/>
    <w:rsid w:val="00375314"/>
    <w:rsid w:val="0038000D"/>
    <w:rsid w:val="00382D2B"/>
    <w:rsid w:val="00385ACF"/>
    <w:rsid w:val="0039421A"/>
    <w:rsid w:val="003C239F"/>
    <w:rsid w:val="00422757"/>
    <w:rsid w:val="004309D2"/>
    <w:rsid w:val="00442984"/>
    <w:rsid w:val="00456847"/>
    <w:rsid w:val="00462881"/>
    <w:rsid w:val="004641EB"/>
    <w:rsid w:val="00475D96"/>
    <w:rsid w:val="00477474"/>
    <w:rsid w:val="00480B7F"/>
    <w:rsid w:val="00482051"/>
    <w:rsid w:val="004A1893"/>
    <w:rsid w:val="004A2742"/>
    <w:rsid w:val="004C287B"/>
    <w:rsid w:val="004C4A44"/>
    <w:rsid w:val="004D69EF"/>
    <w:rsid w:val="004F5C45"/>
    <w:rsid w:val="004F71EA"/>
    <w:rsid w:val="00505F3F"/>
    <w:rsid w:val="005125BB"/>
    <w:rsid w:val="005264AB"/>
    <w:rsid w:val="00537F9C"/>
    <w:rsid w:val="00560E4B"/>
    <w:rsid w:val="00562DBA"/>
    <w:rsid w:val="00572222"/>
    <w:rsid w:val="005754E1"/>
    <w:rsid w:val="0059045F"/>
    <w:rsid w:val="005C7BC0"/>
    <w:rsid w:val="005D3057"/>
    <w:rsid w:val="005D3DA6"/>
    <w:rsid w:val="005E7648"/>
    <w:rsid w:val="005F4226"/>
    <w:rsid w:val="00607759"/>
    <w:rsid w:val="00614CA5"/>
    <w:rsid w:val="006379BC"/>
    <w:rsid w:val="00642E91"/>
    <w:rsid w:val="006B1BE4"/>
    <w:rsid w:val="006B7966"/>
    <w:rsid w:val="006C6CAD"/>
    <w:rsid w:val="006E0A61"/>
    <w:rsid w:val="00713C30"/>
    <w:rsid w:val="007259D7"/>
    <w:rsid w:val="00744EA9"/>
    <w:rsid w:val="00745D6B"/>
    <w:rsid w:val="007521C8"/>
    <w:rsid w:val="00752FC4"/>
    <w:rsid w:val="00757E9C"/>
    <w:rsid w:val="00766131"/>
    <w:rsid w:val="00787510"/>
    <w:rsid w:val="007951C5"/>
    <w:rsid w:val="00797EC7"/>
    <w:rsid w:val="007A1EF6"/>
    <w:rsid w:val="007B4C91"/>
    <w:rsid w:val="007C253C"/>
    <w:rsid w:val="007D2D86"/>
    <w:rsid w:val="007D70F7"/>
    <w:rsid w:val="007E77F0"/>
    <w:rsid w:val="007F273F"/>
    <w:rsid w:val="007F3D55"/>
    <w:rsid w:val="00830C5F"/>
    <w:rsid w:val="00834A33"/>
    <w:rsid w:val="00841702"/>
    <w:rsid w:val="00851B43"/>
    <w:rsid w:val="008627B3"/>
    <w:rsid w:val="0088205B"/>
    <w:rsid w:val="00896EE1"/>
    <w:rsid w:val="008A29EE"/>
    <w:rsid w:val="008B0076"/>
    <w:rsid w:val="008C1482"/>
    <w:rsid w:val="008C2737"/>
    <w:rsid w:val="008D0AA7"/>
    <w:rsid w:val="008E6A19"/>
    <w:rsid w:val="008E7D8F"/>
    <w:rsid w:val="008F545C"/>
    <w:rsid w:val="00912A0A"/>
    <w:rsid w:val="00936859"/>
    <w:rsid w:val="009425D9"/>
    <w:rsid w:val="009468D3"/>
    <w:rsid w:val="009521C2"/>
    <w:rsid w:val="009547BE"/>
    <w:rsid w:val="00957DB9"/>
    <w:rsid w:val="00986F34"/>
    <w:rsid w:val="00990027"/>
    <w:rsid w:val="0099390D"/>
    <w:rsid w:val="009A039F"/>
    <w:rsid w:val="009B6DD0"/>
    <w:rsid w:val="009C50E4"/>
    <w:rsid w:val="009F0A49"/>
    <w:rsid w:val="00A01DA6"/>
    <w:rsid w:val="00A146C8"/>
    <w:rsid w:val="00A17117"/>
    <w:rsid w:val="00A17DA2"/>
    <w:rsid w:val="00A316D3"/>
    <w:rsid w:val="00A5578C"/>
    <w:rsid w:val="00A579FE"/>
    <w:rsid w:val="00A62C23"/>
    <w:rsid w:val="00A67C52"/>
    <w:rsid w:val="00A763AE"/>
    <w:rsid w:val="00A84B4E"/>
    <w:rsid w:val="00A94B10"/>
    <w:rsid w:val="00A94EAF"/>
    <w:rsid w:val="00AA2A3C"/>
    <w:rsid w:val="00AC1A6E"/>
    <w:rsid w:val="00AE02D4"/>
    <w:rsid w:val="00AE5A73"/>
    <w:rsid w:val="00AF2F6F"/>
    <w:rsid w:val="00B014B2"/>
    <w:rsid w:val="00B63133"/>
    <w:rsid w:val="00B64973"/>
    <w:rsid w:val="00B77289"/>
    <w:rsid w:val="00B8263C"/>
    <w:rsid w:val="00BC0F0A"/>
    <w:rsid w:val="00BC1B2F"/>
    <w:rsid w:val="00BF517B"/>
    <w:rsid w:val="00C11980"/>
    <w:rsid w:val="00C37964"/>
    <w:rsid w:val="00C55932"/>
    <w:rsid w:val="00C62E14"/>
    <w:rsid w:val="00C94546"/>
    <w:rsid w:val="00C948EA"/>
    <w:rsid w:val="00CB0809"/>
    <w:rsid w:val="00D04123"/>
    <w:rsid w:val="00D06525"/>
    <w:rsid w:val="00D149F1"/>
    <w:rsid w:val="00D36106"/>
    <w:rsid w:val="00D6081C"/>
    <w:rsid w:val="00D647C8"/>
    <w:rsid w:val="00D66793"/>
    <w:rsid w:val="00DA3E68"/>
    <w:rsid w:val="00DC7840"/>
    <w:rsid w:val="00E073C9"/>
    <w:rsid w:val="00E21777"/>
    <w:rsid w:val="00E248DA"/>
    <w:rsid w:val="00E34FBA"/>
    <w:rsid w:val="00E40929"/>
    <w:rsid w:val="00E5646A"/>
    <w:rsid w:val="00E62294"/>
    <w:rsid w:val="00E63A04"/>
    <w:rsid w:val="00E64688"/>
    <w:rsid w:val="00EA6FCD"/>
    <w:rsid w:val="00EE23C0"/>
    <w:rsid w:val="00EE326A"/>
    <w:rsid w:val="00F051FF"/>
    <w:rsid w:val="00F30ED9"/>
    <w:rsid w:val="00F34886"/>
    <w:rsid w:val="00F424FF"/>
    <w:rsid w:val="00F71D73"/>
    <w:rsid w:val="00F7204C"/>
    <w:rsid w:val="00F763B1"/>
    <w:rsid w:val="00FA402E"/>
    <w:rsid w:val="00FB49C2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994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en-US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6D3"/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Footer">
    <w:name w:val="footer"/>
    <w:basedOn w:val="Normal"/>
    <w:link w:val="FooterChar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073C9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leGrid">
    <w:name w:val="Table Grid"/>
    <w:basedOn w:val="TableNormal"/>
    <w:uiPriority w:val="3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BD1633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">
    <w:name w:val="Logo"/>
    <w:basedOn w:val="Normal"/>
    <w:link w:val="LogoChar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LogoChar">
    <w:name w:val="Logo Char"/>
    <w:basedOn w:val="DefaultParagraphFont"/>
    <w:link w:val="Log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  <w:style w:type="character" w:customStyle="1" w:styleId="y2iqfc">
    <w:name w:val="y2iqfc"/>
    <w:basedOn w:val="DefaultParagraphFont"/>
    <w:rsid w:val="001F4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Financial%20busines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797BEBF26D4EB49C12E123669DA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2977B-DEB7-4F39-BBCC-B3AF7D3A9CFF}"/>
      </w:docPartPr>
      <w:docPartBody>
        <w:p w:rsidR="00CF772B" w:rsidRDefault="00B26DA5">
          <w:pPr>
            <w:pStyle w:val="E5797BEBF26D4EB49C12E123669DAF0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A5"/>
    <w:rsid w:val="00054CF0"/>
    <w:rsid w:val="000751D2"/>
    <w:rsid w:val="00131B4B"/>
    <w:rsid w:val="00147991"/>
    <w:rsid w:val="0028103D"/>
    <w:rsid w:val="00316F2B"/>
    <w:rsid w:val="0043377B"/>
    <w:rsid w:val="00434DB9"/>
    <w:rsid w:val="004717FE"/>
    <w:rsid w:val="004D3998"/>
    <w:rsid w:val="005B4F63"/>
    <w:rsid w:val="005B7D10"/>
    <w:rsid w:val="006447A4"/>
    <w:rsid w:val="006D5697"/>
    <w:rsid w:val="008945EE"/>
    <w:rsid w:val="008B0DDF"/>
    <w:rsid w:val="00A54101"/>
    <w:rsid w:val="00B26DA5"/>
    <w:rsid w:val="00C50FF5"/>
    <w:rsid w:val="00CF772B"/>
    <w:rsid w:val="00D07F8F"/>
    <w:rsid w:val="00DD7422"/>
    <w:rsid w:val="00F10ED4"/>
    <w:rsid w:val="00F166A6"/>
    <w:rsid w:val="00F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2F5496" w:themeColor="accent5" w:themeShade="BF"/>
      <w:sz w:val="22"/>
    </w:rPr>
  </w:style>
  <w:style w:type="paragraph" w:customStyle="1" w:styleId="E5797BEBF26D4EB49C12E123669DAF0E">
    <w:name w:val="E5797BEBF26D4EB49C12E123669DA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BB579B-E9A8-4BDF-AC4E-CF3652EE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Financial business letterhead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2021-09-16T11:00:00Z</dcterms:created>
  <dcterms:modified xsi:type="dcterms:W3CDTF">2021-09-17T02:05:00Z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