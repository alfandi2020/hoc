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39A87" w14:textId="578200D5" w:rsidR="00A94B10" w:rsidRPr="00A94B10" w:rsidRDefault="00A94B10" w:rsidP="00A94B10">
      <w:pPr>
        <w:tabs>
          <w:tab w:val="left" w:pos="1749"/>
        </w:tabs>
      </w:pPr>
      <w:bookmarkStart w:id="0" w:name="_GoBack"/>
      <w:bookmarkEnd w:id="0"/>
    </w:p>
    <w:sectPr w:rsidR="00A94B10" w:rsidRPr="00A94B10" w:rsidSect="00D647C8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0" w:right="1296" w:bottom="540" w:left="153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F2C72" w14:textId="77777777" w:rsidR="009547BE" w:rsidRDefault="009547BE">
      <w:pPr>
        <w:spacing w:after="0"/>
      </w:pPr>
      <w:r>
        <w:separator/>
      </w:r>
    </w:p>
    <w:p w14:paraId="0958F23A" w14:textId="77777777" w:rsidR="009547BE" w:rsidRDefault="009547BE"/>
  </w:endnote>
  <w:endnote w:type="continuationSeparator" w:id="0">
    <w:p w14:paraId="2C67B7BE" w14:textId="77777777" w:rsidR="009547BE" w:rsidRDefault="009547BE">
      <w:pPr>
        <w:spacing w:after="0"/>
      </w:pPr>
      <w:r>
        <w:continuationSeparator/>
      </w:r>
    </w:p>
    <w:p w14:paraId="2200BEBB" w14:textId="77777777" w:rsidR="009547BE" w:rsidRDefault="009547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A0631" w14:textId="76878125" w:rsidR="00D647C8" w:rsidRDefault="00D647C8" w:rsidP="00D647C8">
    <w:pPr>
      <w:pStyle w:val="Footer"/>
      <w:ind w:left="0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</w:p>
  <w:p w14:paraId="3A7C6C4E" w14:textId="477260C7" w:rsidR="00D647C8" w:rsidRDefault="00D647C8" w:rsidP="00D647C8">
    <w:pPr>
      <w:pStyle w:val="Footer"/>
      <w:ind w:left="0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5" behindDoc="0" locked="0" layoutInCell="1" allowOverlap="1" wp14:anchorId="1049AB56" wp14:editId="7729D8A5">
              <wp:simplePos x="0" y="0"/>
              <wp:positionH relativeFrom="margin">
                <wp:posOffset>3886835</wp:posOffset>
              </wp:positionH>
              <wp:positionV relativeFrom="paragraph">
                <wp:posOffset>13970</wp:posOffset>
              </wp:positionV>
              <wp:extent cx="2703830" cy="807720"/>
              <wp:effectExtent l="0" t="0" r="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3830" cy="807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7757E" w14:textId="77777777" w:rsidR="004641EB" w:rsidRDefault="00456847" w:rsidP="004641EB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D6081C">
                            <w:rPr>
                              <w:b/>
                              <w:sz w:val="20"/>
                              <w:szCs w:val="20"/>
                            </w:rPr>
                            <w:t>CARGO SALES AGENT COMPANY</w:t>
                          </w:r>
                        </w:p>
                        <w:p w14:paraId="559FBCCA" w14:textId="4E39A83D" w:rsidR="004641EB" w:rsidRDefault="00A01DA6" w:rsidP="004641E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Komodor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Halim </w:t>
                          </w: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Perdanakusuma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Jl.Prokalino</w:t>
                          </w:r>
                          <w:proofErr w:type="spellEnd"/>
                          <w:proofErr w:type="gram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  RT 12/06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No.39</w:t>
                          </w:r>
                          <w:r w:rsidR="004641EB">
                            <w:rPr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Kebon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Pala</w:t>
                          </w:r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Kec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Makasar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, Jakarta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Timur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>, DKI Jakarta 13650.</w:t>
                          </w:r>
                        </w:p>
                        <w:p w14:paraId="576BBB35" w14:textId="287C408E" w:rsidR="00456847" w:rsidRPr="00841702" w:rsidRDefault="004641EB" w:rsidP="00D6081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Admin@menindo.co</w:t>
                          </w:r>
                          <w:r w:rsidR="00A67C52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  <w:p w14:paraId="5AF9CFAC" w14:textId="77777777" w:rsidR="00456847" w:rsidRDefault="00456847" w:rsidP="00D6081C">
                          <w:pPr>
                            <w:spacing w:line="240" w:lineRule="auto"/>
                          </w:pPr>
                        </w:p>
                        <w:p w14:paraId="3CA0D725" w14:textId="77777777" w:rsidR="00456847" w:rsidRDefault="00456847"/>
                        <w:p w14:paraId="016A823C" w14:textId="77777777" w:rsidR="00456847" w:rsidRDefault="00456847">
                          <w:r>
                            <w:t>h</w:t>
                          </w:r>
                        </w:p>
                        <w:p w14:paraId="6E12D877" w14:textId="77777777" w:rsidR="00456847" w:rsidRDefault="00456847"/>
                        <w:p w14:paraId="64072E90" w14:textId="77777777" w:rsidR="00456847" w:rsidRDefault="00456847"/>
                        <w:p w14:paraId="02922DE5" w14:textId="77777777" w:rsidR="00456847" w:rsidRDefault="00456847"/>
                        <w:p w14:paraId="3CF76D07" w14:textId="77777777" w:rsidR="00456847" w:rsidRDefault="0045684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9AB5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306.05pt;margin-top:1.1pt;width:212.9pt;height:63.6pt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" filled="f" stroked="f" strokeweight=".5pt">
              <v:textbox>
                <w:txbxContent>
                  <w:p w14:paraId="19D7757E" w14:textId="77777777" w:rsidR="004641EB" w:rsidRDefault="00456847" w:rsidP="004641EB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D6081C">
                      <w:rPr>
                        <w:b/>
                        <w:sz w:val="20"/>
                        <w:szCs w:val="20"/>
                      </w:rPr>
                      <w:t>CARGO SALES AGENT COMPANY</w:t>
                    </w:r>
                  </w:p>
                  <w:p w14:paraId="559FBCCA" w14:textId="4E39A83D" w:rsidR="004641EB" w:rsidRDefault="00A01DA6" w:rsidP="004641E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Komodor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Halim </w:t>
                    </w: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Perdanakusuma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Jl.Prokalino</w:t>
                    </w:r>
                    <w:proofErr w:type="spellEnd"/>
                    <w:proofErr w:type="gramEnd"/>
                    <w:r w:rsidR="004641EB">
                      <w:rPr>
                        <w:sz w:val="18"/>
                        <w:szCs w:val="18"/>
                      </w:rPr>
                      <w:t xml:space="preserve">  RT 12/06</w:t>
                    </w:r>
                    <w:r>
                      <w:rPr>
                        <w:sz w:val="18"/>
                        <w:szCs w:val="18"/>
                      </w:rPr>
                      <w:t xml:space="preserve"> No.39</w:t>
                    </w:r>
                    <w:r w:rsidR="004641EB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Kebon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Pala</w:t>
                    </w:r>
                    <w:r w:rsidR="004641EB">
                      <w:rPr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Kec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.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Makasar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, Jakarta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Timur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>, DKI Jakarta 13650.</w:t>
                    </w:r>
                  </w:p>
                  <w:p w14:paraId="576BBB35" w14:textId="287C408E" w:rsidR="00456847" w:rsidRPr="00841702" w:rsidRDefault="004641EB" w:rsidP="00D6081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Admin@menindo.co</w:t>
                    </w:r>
                    <w:r w:rsidR="00A67C52">
                      <w:rPr>
                        <w:sz w:val="18"/>
                        <w:szCs w:val="18"/>
                      </w:rPr>
                      <w:t>m</w:t>
                    </w:r>
                  </w:p>
                  <w:p w14:paraId="5AF9CFAC" w14:textId="77777777" w:rsidR="00456847" w:rsidRDefault="00456847" w:rsidP="00D6081C">
                    <w:pPr>
                      <w:spacing w:line="240" w:lineRule="auto"/>
                    </w:pPr>
                  </w:p>
                  <w:p w14:paraId="3CA0D725" w14:textId="77777777" w:rsidR="00456847" w:rsidRDefault="00456847"/>
                  <w:p w14:paraId="016A823C" w14:textId="77777777" w:rsidR="00456847" w:rsidRDefault="00456847">
                    <w:r>
                      <w:t>h</w:t>
                    </w:r>
                  </w:p>
                  <w:p w14:paraId="6E12D877" w14:textId="77777777" w:rsidR="00456847" w:rsidRDefault="00456847"/>
                  <w:p w14:paraId="64072E90" w14:textId="77777777" w:rsidR="00456847" w:rsidRDefault="00456847"/>
                  <w:p w14:paraId="02922DE5" w14:textId="77777777" w:rsidR="00456847" w:rsidRDefault="00456847"/>
                  <w:p w14:paraId="3CF76D07" w14:textId="77777777" w:rsidR="00456847" w:rsidRDefault="00456847"/>
                </w:txbxContent>
              </v:textbox>
              <w10:wrap anchorx="margin"/>
            </v:shape>
          </w:pict>
        </mc:Fallback>
      </mc:AlternateContent>
    </w:r>
  </w:p>
  <w:p w14:paraId="5253B265" w14:textId="77777777" w:rsidR="00D647C8" w:rsidRDefault="00D647C8" w:rsidP="00D6081C">
    <w:pPr>
      <w:pStyle w:val="Footer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</w:p>
  <w:p w14:paraId="3E3BE88A" w14:textId="4BC9C598" w:rsidR="00A67C52" w:rsidRPr="00A67C52" w:rsidRDefault="00A67C52" w:rsidP="00D6081C">
    <w:pPr>
      <w:pStyle w:val="Footer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3" behindDoc="0" locked="0" layoutInCell="1" allowOverlap="1" wp14:anchorId="15FD9931" wp14:editId="169787EE">
              <wp:simplePos x="0" y="0"/>
              <wp:positionH relativeFrom="column">
                <wp:posOffset>-1181100</wp:posOffset>
              </wp:positionH>
              <wp:positionV relativeFrom="paragraph">
                <wp:posOffset>433070</wp:posOffset>
              </wp:positionV>
              <wp:extent cx="8569960" cy="133350"/>
              <wp:effectExtent l="0" t="0" r="21590" b="190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9960" cy="133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A508E4" id="Rectangle 13" o:spid="_x0000_s1026" style="position:absolute;margin-left:-93pt;margin-top:34.1pt;width:674.8pt;height:10.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" fillcolor="#e73454 [3204]" strokecolor="#7d0f22 [1604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C2A81" w14:textId="77777777" w:rsidR="00456847" w:rsidRDefault="009547BE" w:rsidP="00936859">
    <w:pPr>
      <w:pStyle w:val="Footer"/>
    </w:pPr>
    <w:sdt>
      <w:sdtPr>
        <w:id w:val="-1149667091"/>
        <w:temporary/>
        <w:showingPlcHdr/>
        <w15:appearance w15:val="hidden"/>
      </w:sdtPr>
      <w:sdtEndPr/>
      <w:sdtContent>
        <w:r w:rsidR="00456847">
          <w:t>5432 Any Street West</w:t>
        </w:r>
      </w:sdtContent>
    </w:sdt>
  </w:p>
  <w:p w14:paraId="7A57871A" w14:textId="77777777" w:rsidR="00456847" w:rsidRDefault="009547BE" w:rsidP="00936859">
    <w:pPr>
      <w:pStyle w:val="ContactInfo"/>
    </w:pPr>
    <w:sdt>
      <w:sdtPr>
        <w:id w:val="2126420029"/>
        <w:temporary/>
        <w:showingPlcHdr/>
        <w15:appearance w15:val="hidden"/>
      </w:sdtPr>
      <w:sdtEndPr/>
      <w:sdtContent>
        <w:r w:rsidR="00456847">
          <w:t>Townsville, State 54321 USA</w:t>
        </w:r>
      </w:sdtContent>
    </w:sdt>
  </w:p>
  <w:p w14:paraId="0AE6F466" w14:textId="77777777" w:rsidR="00456847" w:rsidRDefault="009547BE" w:rsidP="00936859">
    <w:pPr>
      <w:pStyle w:val="Footer"/>
    </w:pPr>
    <w:sdt>
      <w:sdtPr>
        <w:id w:val="-1119522216"/>
        <w:temporary/>
        <w:showingPlcHdr/>
        <w15:appearance w15:val="hidden"/>
      </w:sdtPr>
      <w:sdtEndPr/>
      <w:sdtContent>
        <w:r w:rsidR="00456847">
          <w:t>(543) 543-5432  (800) 543-5432</w:t>
        </w:r>
      </w:sdtContent>
    </w:sdt>
  </w:p>
  <w:p w14:paraId="593A9B95" w14:textId="77777777" w:rsidR="00456847" w:rsidRDefault="009547BE" w:rsidP="00936859">
    <w:pPr>
      <w:pStyle w:val="Footer"/>
    </w:pPr>
    <w:sdt>
      <w:sdtPr>
        <w:id w:val="-282959974"/>
        <w:temporary/>
        <w:showingPlcHdr/>
        <w15:appearance w15:val="hidden"/>
      </w:sdtPr>
      <w:sdtEndPr/>
      <w:sdtContent>
        <w:r w:rsidR="00456847">
          <w:t>(543) 543-5433 fax</w:t>
        </w:r>
      </w:sdtContent>
    </w:sdt>
  </w:p>
  <w:p w14:paraId="386F9B9D" w14:textId="77777777" w:rsidR="00456847" w:rsidRPr="008B0076" w:rsidRDefault="009547BE" w:rsidP="00936859">
    <w:pPr>
      <w:pStyle w:val="Footer"/>
    </w:pPr>
    <w:sdt>
      <w:sdtPr>
        <w:id w:val="-8757336"/>
        <w:placeholder>
          <w:docPart w:val="E5797BEBF26D4EB49C12E123669DAF0E"/>
        </w:placeholder>
        <w:temporary/>
        <w:showingPlcHdr/>
        <w15:appearance w15:val="hidden"/>
      </w:sdtPr>
      <w:sdtEndPr/>
      <w:sdtContent>
        <w:r w:rsidR="00456847">
          <w:t>www.yourwebsitehere.com</w:t>
        </w:r>
      </w:sdtContent>
    </w:sdt>
    <w:r w:rsidR="00456847" w:rsidRPr="0031278C">
      <w:rPr>
        <w:noProof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A5209B3" wp14:editId="484AF1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7805420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951DF7F" id="Group 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">
              <v:shape id="Freeform 8" o:spid="_x0000_s1027" style="position:absolute;left:20138;top:48;width:57639;height:28118;visibility:visible;mso-wrap-style:square;v-text-anchor:top" coordsize="1917,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c8MA&#10;AADbAAAADwAAAGRycy9kb3ducmV2LnhtbESPT2vCQBDF74V+h2UK3uqmYv8QXUUEJcc2SqG3ITsm&#10;odnZsLua+O2dg+Bthvfmvd8s16Pr1IVCbD0beJtmoIgrb1uuDRwPu9cvUDEhW+w8k4ErRVivnp+W&#10;mFs/8A9dylQrCeGYo4EmpT7XOlYNOYxT3xOLdvLBYZI11NoGHCTcdXqWZR/aYcvS0GBP24aq//Ls&#10;DHTfv06/l2f8Gz5D6eZ+X9TF3pjJy7hZgEo0pof5fl1YwRd6+UUG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c8MAAADbAAAADwAAAAAAAAAAAAAAAACYAgAAZHJzL2Rv&#10;d25yZXYueG1sUEsFBgAAAAAEAAQA9QAAAIgD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IL8IA&#10;AADbAAAADwAAAGRycy9kb3ducmV2LnhtbERP32vCMBB+H/g/hBP2NlMVZFSjyFCUwWRWcT4eza0p&#10;ay6lyWz9740g+HYf38+bLTpbiQs1vnSsYDhIQBDnTpdcKDge1m/vIHxA1lg5JgVX8rCY915mmGrX&#10;8p4uWShEDGGfogITQp1K6XNDFv3A1cSR+3WNxRBhU0jdYBvDbSVHSTKRFkuODQZr+jCU/2X/VsGO&#10;d+evvDids892ddpU5ns//lkq9drvllMQgbrwFD/cWx3nD+H+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EgvwgAAANsAAAAPAAAAAAAAAAAAAAAAAJgCAABkcnMvZG93&#10;bnJldi54bWxQSwUGAAAAAAQABAD1AAAAhwM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DOsAA&#10;AADbAAAADwAAAGRycy9kb3ducmV2LnhtbERPS4vCMBC+L/gfwix4kW1qD0vpGkVWBL25Pu5jM31g&#10;M6lN1OqvN4Kwt/n4njOZ9aYRV+pcbVnBOIpBEOdW11wq2O+WXykI55E1NpZJwZ0czKaDjwlm2t74&#10;j65bX4oQwi5DBZX3bSalyysy6CLbEgeusJ1BH2BXSt3hLYSbRiZx/C0N1hwaKmzpt6L8tL0YBXp8&#10;aEabpB+lu/MR03WxOCb0UGr42c9/QHjq/b/47V7pMD+B1y/hAD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oDOsAAAADbAAAADwAAAAAAAAAAAAAAAACYAgAAZHJzL2Rvd25y&#10;ZXYueG1sUEsFBgAAAAAEAAQA9QAAAIUD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7E511" w14:textId="77777777" w:rsidR="009547BE" w:rsidRDefault="009547BE">
      <w:pPr>
        <w:spacing w:after="0"/>
      </w:pPr>
      <w:r>
        <w:separator/>
      </w:r>
    </w:p>
    <w:p w14:paraId="5DFB6D94" w14:textId="77777777" w:rsidR="009547BE" w:rsidRDefault="009547BE"/>
  </w:footnote>
  <w:footnote w:type="continuationSeparator" w:id="0">
    <w:p w14:paraId="68BD557A" w14:textId="77777777" w:rsidR="009547BE" w:rsidRDefault="009547BE">
      <w:pPr>
        <w:spacing w:after="0"/>
      </w:pPr>
      <w:r>
        <w:continuationSeparator/>
      </w:r>
    </w:p>
    <w:p w14:paraId="42850E8C" w14:textId="77777777" w:rsidR="009547BE" w:rsidRDefault="009547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714B0" w14:textId="5C1754CB" w:rsidR="00456847" w:rsidRPr="004641EB" w:rsidRDefault="00A94B10" w:rsidP="00D647C8">
    <w:pPr>
      <w:pStyle w:val="Header"/>
      <w:tabs>
        <w:tab w:val="left" w:pos="3600"/>
      </w:tabs>
      <w:jc w:val="left"/>
      <w:rPr>
        <w:rFonts w:ascii="Arial Black" w:hAnsi="Arial Black"/>
        <w:bCs/>
        <w:sz w:val="26"/>
        <w:szCs w:val="26"/>
      </w:rPr>
    </w:pPr>
    <w:r>
      <w:rPr>
        <w:rFonts w:ascii="Arial Black" w:hAnsi="Arial Black"/>
        <w:b/>
        <w:noProof/>
        <w:color w:val="FF0000"/>
        <w:sz w:val="26"/>
        <w:szCs w:val="26"/>
      </w:rPr>
      <w:drawing>
        <wp:anchor distT="0" distB="0" distL="114300" distR="114300" simplePos="0" relativeHeight="251668479" behindDoc="0" locked="0" layoutInCell="1" allowOverlap="1" wp14:anchorId="52752E3F" wp14:editId="2F9B1E78">
          <wp:simplePos x="0" y="0"/>
          <wp:positionH relativeFrom="column">
            <wp:posOffset>-666308</wp:posOffset>
          </wp:positionH>
          <wp:positionV relativeFrom="paragraph">
            <wp:posOffset>-419100</wp:posOffset>
          </wp:positionV>
          <wp:extent cx="1714500" cy="1316059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316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41EB">
      <w:rPr>
        <w:rFonts w:ascii="Arial Black" w:hAnsi="Arial Black"/>
        <w:b/>
        <w:sz w:val="26"/>
        <w:szCs w:val="26"/>
      </w:rPr>
      <w:tab/>
    </w:r>
    <w:r w:rsidR="004641EB" w:rsidRPr="004641EB">
      <w:rPr>
        <w:rFonts w:ascii="Arial Black" w:hAnsi="Arial Black"/>
        <w:bCs/>
        <w:sz w:val="26"/>
        <w:szCs w:val="26"/>
      </w:rPr>
      <w:t xml:space="preserve">PT.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Mitra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Elang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Niaga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Indonesia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0CCC7" w14:textId="77777777" w:rsidR="00456847" w:rsidRPr="00A62C23" w:rsidRDefault="00456847" w:rsidP="00A62C2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28D0163D" wp14:editId="51F1F508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2C39B9" w14:textId="77777777" w:rsidR="00456847" w:rsidRPr="001439FF" w:rsidRDefault="00456847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8D0163D" id="Group 2" o:spid="_x0000_s1027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">
              <v:group id="Group 9" o:spid="_x0000_s1028" style="position:absolute;left:6191;width:7887;height:5588" coordsize="7888,5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Freeform 13" o:spid="_x0000_s1029" style="position:absolute;left:4484;top:326;width:3404;height:4782;visibility:visible;mso-wrap-style:square;v-text-anchor:top" coordsize="144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cfU78A&#10;AADaAAAADwAAAGRycy9kb3ducmV2LnhtbESPQYvCMBSE74L/ITxhb5rqQaQaiwgF8dYqe340z7TY&#10;vNQm2uqv3yws7HGYmW+YXTbaVryo941jBctFAoK4crpho+B6yecbED4ga2wdk4I3ecj208kOU+0G&#10;LuhVBiMihH2KCuoQulRKX9Vk0S9cRxy9m+sthih7I3WPQ4TbVq6SZC0tNhwXauzoWFN1L59WwXns&#10;Sqkv3/L6yIvBmU9hcFMo9TUbD1sQgcbwH/5rn7SCNfxeiTdA7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Nx9TvwAAANoAAAAPAAAAAAAAAAAAAAAAAJgCAABkcnMvZG93bnJl&#10;di54bWxQSwUGAAAAAAQABAD1AAAAhAM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30" style="position:absolute;width:4756;height:5588;visibility:visible;mso-wrap-style:square;v-text-anchor:top" coordsize="20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f72sIA&#10;AADaAAAADwAAAGRycy9kb3ducmV2LnhtbESP0YrCMBRE34X9h3AFX0RTXXCXapRFUFx8ELv7AZfm&#10;2lSbm9JErX69EQQfh5k5w8wWra3EhRpfOlYwGiYgiHOnSy4U/P+tBt8gfEDWWDkmBTfysJh/dGaY&#10;anflPV2yUIgIYZ+iAhNCnUrpc0MW/dDVxNE7uMZiiLIppG7wGuG2kuMkmUiLJccFgzUtDeWn7GwV&#10;FLff7c7QibLVdpN/rg/3vlwelep1258piEBteIdf7Y1W8AXP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/vawgAAANoAAAAPAAAAAAAAAAAAAAAAAJgCAABkcnMvZG93&#10;bnJldi54bWxQSwUGAAAAAAQABAD1AAAAhwM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1" style="position:absolute;left:3810;top:1415;width:1701;height:3454;visibility:visible;mso-wrap-style:square;v-text-anchor:top" coordsize="7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HR78A&#10;AADaAAAADwAAAGRycy9kb3ducmV2LnhtbERPS2rDMBDdF3IHMYXuarkpDcaxbJpAoJRu8jnAYE0t&#10;Y2tkS0ri3r5aFLp8vH/VLHYUN/Khd6zgJctBELdO99wpuJwPzwWIEJE1jo5JwQ8FaOrVQ4Wldnc+&#10;0u0UO5FCOJSowMQ4lVKG1pDFkLmJOHHfzluMCfpOao/3FG5Huc7zjbTYc2owONHeUDucrlbBbs4H&#10;62fz1b9ujpHfCtzZw6dST4/L+xZEpCX+i//cH1pB2pqupBsg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k4dHvwAAANoAAAAPAAAAAAAAAAAAAAAAAJgCAABkcnMvZG93bnJl&#10;di54bWxQSwUGAAAAAAQABAD1AAAAhAM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top:7143;width:2057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ME8AA&#10;AADaAAAADwAAAGRycy9kb3ducmV2LnhtbESPQUsDMRSE70L/Q3iCN5tdEZG1aRGh2kMv1l68PZLn&#10;btjNS0ie7fbfG0HwOMzMN8xqM4dJnSgXH9lAu2xAEdvoPPcGjh/b20dQRZAdTpHJwIUKbNaLqxV2&#10;Lp75nU4H6VWFcOnQwCCSOq2LHShgWcZEXL2vmANKlbnXLuO5wsOk75rmQQf0XBcGTPQykB0P38FA&#10;erUtix9T62k/j/m4l7dPa8zN9fz8BEpolv/wX3vnDNzD75V6A/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FME8AAAADaAAAADwAAAAAAAAAAAAAAAACYAgAAZHJzL2Rvd25y&#10;ZXYueG1sUEsFBgAAAAAEAAQA9QAAAIUDAAAAAA==&#10;" filled="f" fillcolor="#fffffe" stroked="f" strokecolor="#212120" insetpen="t">
                <v:textbox inset="2.88pt,2.88pt,2.88pt,2.88pt">
                  <w:txbxContent>
                    <w:p w14:paraId="5C2C39B9" w14:textId="77777777" w:rsidR="00456847" w:rsidRPr="001439FF" w:rsidRDefault="00456847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7F1861"/>
    <w:multiLevelType w:val="hybridMultilevel"/>
    <w:tmpl w:val="A2A65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A5CF9"/>
    <w:multiLevelType w:val="hybridMultilevel"/>
    <w:tmpl w:val="7D00CAD2"/>
    <w:lvl w:ilvl="0" w:tplc="2CF61F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739C6"/>
    <w:multiLevelType w:val="hybridMultilevel"/>
    <w:tmpl w:val="9700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B791B"/>
    <w:multiLevelType w:val="hybridMultilevel"/>
    <w:tmpl w:val="BDA8879A"/>
    <w:lvl w:ilvl="0" w:tplc="C978B2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611C6"/>
    <w:multiLevelType w:val="hybridMultilevel"/>
    <w:tmpl w:val="16784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C0C27"/>
    <w:multiLevelType w:val="hybridMultilevel"/>
    <w:tmpl w:val="1CB6D006"/>
    <w:lvl w:ilvl="0" w:tplc="01127FE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E373D"/>
    <w:multiLevelType w:val="hybridMultilevel"/>
    <w:tmpl w:val="30163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5039B6"/>
    <w:multiLevelType w:val="hybridMultilevel"/>
    <w:tmpl w:val="54F6E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902BD3"/>
    <w:multiLevelType w:val="hybridMultilevel"/>
    <w:tmpl w:val="D434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5"/>
  </w:num>
  <w:num w:numId="15">
    <w:abstractNumId w:val="18"/>
  </w:num>
  <w:num w:numId="16">
    <w:abstractNumId w:val="17"/>
  </w:num>
  <w:num w:numId="17">
    <w:abstractNumId w:val="10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77"/>
    <w:rsid w:val="00005A2B"/>
    <w:rsid w:val="000115CE"/>
    <w:rsid w:val="000123FF"/>
    <w:rsid w:val="000828F4"/>
    <w:rsid w:val="000C41F2"/>
    <w:rsid w:val="000F51EC"/>
    <w:rsid w:val="000F7122"/>
    <w:rsid w:val="00127910"/>
    <w:rsid w:val="00153CC3"/>
    <w:rsid w:val="00177783"/>
    <w:rsid w:val="001B4EEF"/>
    <w:rsid w:val="001B689C"/>
    <w:rsid w:val="001B7ED2"/>
    <w:rsid w:val="001D3126"/>
    <w:rsid w:val="001D3DBF"/>
    <w:rsid w:val="00200635"/>
    <w:rsid w:val="00254E0D"/>
    <w:rsid w:val="002810E3"/>
    <w:rsid w:val="00283073"/>
    <w:rsid w:val="00327B6D"/>
    <w:rsid w:val="0033059C"/>
    <w:rsid w:val="00334B25"/>
    <w:rsid w:val="00344525"/>
    <w:rsid w:val="00345296"/>
    <w:rsid w:val="00353F89"/>
    <w:rsid w:val="00356101"/>
    <w:rsid w:val="00375314"/>
    <w:rsid w:val="0038000D"/>
    <w:rsid w:val="00385ACF"/>
    <w:rsid w:val="00422757"/>
    <w:rsid w:val="004309D2"/>
    <w:rsid w:val="00442984"/>
    <w:rsid w:val="00456847"/>
    <w:rsid w:val="004641EB"/>
    <w:rsid w:val="00475D96"/>
    <w:rsid w:val="00477474"/>
    <w:rsid w:val="00480B7F"/>
    <w:rsid w:val="004A1893"/>
    <w:rsid w:val="004C287B"/>
    <w:rsid w:val="004C4A44"/>
    <w:rsid w:val="004D69EF"/>
    <w:rsid w:val="004F71EA"/>
    <w:rsid w:val="005125BB"/>
    <w:rsid w:val="005264AB"/>
    <w:rsid w:val="00537F9C"/>
    <w:rsid w:val="00560E4B"/>
    <w:rsid w:val="00572222"/>
    <w:rsid w:val="005754E1"/>
    <w:rsid w:val="0059045F"/>
    <w:rsid w:val="005D3057"/>
    <w:rsid w:val="005D3DA6"/>
    <w:rsid w:val="005F4226"/>
    <w:rsid w:val="00607759"/>
    <w:rsid w:val="006379BC"/>
    <w:rsid w:val="00642E91"/>
    <w:rsid w:val="006B1BE4"/>
    <w:rsid w:val="006C6CAD"/>
    <w:rsid w:val="00713C30"/>
    <w:rsid w:val="00744EA9"/>
    <w:rsid w:val="00745D6B"/>
    <w:rsid w:val="007521C8"/>
    <w:rsid w:val="00752FC4"/>
    <w:rsid w:val="00757E9C"/>
    <w:rsid w:val="00766131"/>
    <w:rsid w:val="00787510"/>
    <w:rsid w:val="007951C5"/>
    <w:rsid w:val="007B4C91"/>
    <w:rsid w:val="007C253C"/>
    <w:rsid w:val="007D70F7"/>
    <w:rsid w:val="007E77F0"/>
    <w:rsid w:val="007F273F"/>
    <w:rsid w:val="007F3D55"/>
    <w:rsid w:val="00830C5F"/>
    <w:rsid w:val="00834A33"/>
    <w:rsid w:val="00841702"/>
    <w:rsid w:val="00851B43"/>
    <w:rsid w:val="008627B3"/>
    <w:rsid w:val="00896EE1"/>
    <w:rsid w:val="008B0076"/>
    <w:rsid w:val="008C1482"/>
    <w:rsid w:val="008C2737"/>
    <w:rsid w:val="008D0AA7"/>
    <w:rsid w:val="008E6A19"/>
    <w:rsid w:val="008F545C"/>
    <w:rsid w:val="00912A0A"/>
    <w:rsid w:val="00936859"/>
    <w:rsid w:val="009425D9"/>
    <w:rsid w:val="009468D3"/>
    <w:rsid w:val="009521C2"/>
    <w:rsid w:val="009547BE"/>
    <w:rsid w:val="00957DB9"/>
    <w:rsid w:val="00986F34"/>
    <w:rsid w:val="00990027"/>
    <w:rsid w:val="0099390D"/>
    <w:rsid w:val="009A039F"/>
    <w:rsid w:val="009B6DD0"/>
    <w:rsid w:val="009C50E4"/>
    <w:rsid w:val="00A01DA6"/>
    <w:rsid w:val="00A146C8"/>
    <w:rsid w:val="00A17117"/>
    <w:rsid w:val="00A17DA2"/>
    <w:rsid w:val="00A316D3"/>
    <w:rsid w:val="00A5578C"/>
    <w:rsid w:val="00A579FE"/>
    <w:rsid w:val="00A62C23"/>
    <w:rsid w:val="00A67C52"/>
    <w:rsid w:val="00A763AE"/>
    <w:rsid w:val="00A94B10"/>
    <w:rsid w:val="00AC1A6E"/>
    <w:rsid w:val="00AE5A73"/>
    <w:rsid w:val="00AF2F6F"/>
    <w:rsid w:val="00B014B2"/>
    <w:rsid w:val="00B63133"/>
    <w:rsid w:val="00B77289"/>
    <w:rsid w:val="00B8263C"/>
    <w:rsid w:val="00BC0F0A"/>
    <w:rsid w:val="00BF517B"/>
    <w:rsid w:val="00C11980"/>
    <w:rsid w:val="00C37964"/>
    <w:rsid w:val="00C94546"/>
    <w:rsid w:val="00C948EA"/>
    <w:rsid w:val="00CB0809"/>
    <w:rsid w:val="00D04123"/>
    <w:rsid w:val="00D06525"/>
    <w:rsid w:val="00D149F1"/>
    <w:rsid w:val="00D36106"/>
    <w:rsid w:val="00D6081C"/>
    <w:rsid w:val="00D647C8"/>
    <w:rsid w:val="00D66793"/>
    <w:rsid w:val="00DA3E68"/>
    <w:rsid w:val="00DC7840"/>
    <w:rsid w:val="00E073C9"/>
    <w:rsid w:val="00E21777"/>
    <w:rsid w:val="00E248DA"/>
    <w:rsid w:val="00E34FBA"/>
    <w:rsid w:val="00E40929"/>
    <w:rsid w:val="00E5646A"/>
    <w:rsid w:val="00E62294"/>
    <w:rsid w:val="00E63A04"/>
    <w:rsid w:val="00E64688"/>
    <w:rsid w:val="00EE326A"/>
    <w:rsid w:val="00F051FF"/>
    <w:rsid w:val="00F30ED9"/>
    <w:rsid w:val="00F34886"/>
    <w:rsid w:val="00F424FF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99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39"/>
    <w:rsid w:val="005125B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Ind w:w="0" w:type="dxa"/>
      <w:tblBorders>
        <w:top w:val="single" w:sz="8" w:space="0" w:color="212120" w:themeColor="text1"/>
        <w:bottom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Borders>
        <w:top w:val="single" w:sz="8" w:space="0" w:color="E73454" w:themeColor="accent1"/>
        <w:bottom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Borders>
        <w:top w:val="single" w:sz="8" w:space="0" w:color="009DD5" w:themeColor="accent2"/>
        <w:bottom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Borders>
        <w:top w:val="single" w:sz="8" w:space="0" w:color="F1EEE7" w:themeColor="accent3"/>
        <w:bottom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Borders>
        <w:top w:val="single" w:sz="8" w:space="0" w:color="F28D2C" w:themeColor="accent4"/>
        <w:bottom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212120" w:themeColor="text1"/>
        <w:bottom w:val="single" w:sz="4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Borders>
        <w:top w:val="single" w:sz="4" w:space="0" w:color="E73454" w:themeColor="accent1"/>
        <w:bottom w:val="single" w:sz="4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Borders>
        <w:top w:val="single" w:sz="4" w:space="0" w:color="009DD5" w:themeColor="accent2"/>
        <w:bottom w:val="single" w:sz="4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Borders>
        <w:top w:val="single" w:sz="4" w:space="0" w:color="F1EEE7" w:themeColor="accent3"/>
        <w:bottom w:val="single" w:sz="4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Borders>
        <w:top w:val="single" w:sz="4" w:space="0" w:color="F28D2C" w:themeColor="accent4"/>
        <w:bottom w:val="single" w:sz="4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12120" w:themeColor="text1"/>
        <w:bottom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73454" w:themeColor="accent1"/>
        <w:bottom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009DD5" w:themeColor="accent2"/>
        <w:bottom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1EEE7" w:themeColor="accent3"/>
        <w:bottom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28D2C" w:themeColor="accent4"/>
        <w:bottom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Ind w:w="0" w:type="dxa"/>
      <w:tblBorders>
        <w:top w:val="single" w:sz="4" w:space="0" w:color="91918D" w:themeColor="text1" w:themeTint="80"/>
        <w:bottom w:val="single" w:sz="4" w:space="0" w:color="91918D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inancial%20busines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797BEBF26D4EB49C12E123669DA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2977B-DEB7-4F39-BBCC-B3AF7D3A9CFF}"/>
      </w:docPartPr>
      <w:docPartBody>
        <w:p w:rsidR="00CF772B" w:rsidRDefault="00B26DA5">
          <w:pPr>
            <w:pStyle w:val="E5797BEBF26D4EB49C12E123669DAF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A5"/>
    <w:rsid w:val="00054CF0"/>
    <w:rsid w:val="000751D2"/>
    <w:rsid w:val="00131B4B"/>
    <w:rsid w:val="00147991"/>
    <w:rsid w:val="0028103D"/>
    <w:rsid w:val="0043377B"/>
    <w:rsid w:val="00434DB9"/>
    <w:rsid w:val="004717FE"/>
    <w:rsid w:val="004D3998"/>
    <w:rsid w:val="005B4F63"/>
    <w:rsid w:val="005B7D10"/>
    <w:rsid w:val="006447A4"/>
    <w:rsid w:val="008945EE"/>
    <w:rsid w:val="00A54101"/>
    <w:rsid w:val="00B26DA5"/>
    <w:rsid w:val="00C50FF5"/>
    <w:rsid w:val="00CF772B"/>
    <w:rsid w:val="00F10ED4"/>
    <w:rsid w:val="00F1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2F5496" w:themeColor="accent5" w:themeShade="BF"/>
      <w:sz w:val="22"/>
    </w:rPr>
  </w:style>
  <w:style w:type="paragraph" w:customStyle="1" w:styleId="E5797BEBF26D4EB49C12E123669DAF0E">
    <w:name w:val="E5797BEBF26D4EB49C12E123669DA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4A9685-1D3E-4C81-8A6F-C426E543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letterhead.dotx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2021-05-04T04:26:00Z</dcterms:created>
  <dcterms:modified xsi:type="dcterms:W3CDTF">2021-05-04T04:49:00Z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