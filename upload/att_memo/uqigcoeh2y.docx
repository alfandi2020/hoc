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7A146" w14:textId="5BC923C4" w:rsidR="003C239F" w:rsidRPr="001B1552" w:rsidRDefault="00482051" w:rsidP="001B1552">
      <w:pPr>
        <w:tabs>
          <w:tab w:val="left" w:pos="1749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PROFORMA INVOICE EXPORT</w:t>
      </w:r>
    </w:p>
    <w:p w14:paraId="1C683598" w14:textId="1AEBA063" w:rsidR="003C239F" w:rsidRPr="00EA6FCD" w:rsidRDefault="003C239F" w:rsidP="003C239F">
      <w:pPr>
        <w:tabs>
          <w:tab w:val="left" w:pos="1749"/>
        </w:tabs>
        <w:rPr>
          <w:sz w:val="26"/>
          <w:szCs w:val="26"/>
        </w:rPr>
      </w:pPr>
      <w:r w:rsidRPr="00EA6FCD">
        <w:rPr>
          <w:sz w:val="26"/>
          <w:szCs w:val="26"/>
        </w:rPr>
        <w:t xml:space="preserve">Dear Sir </w:t>
      </w:r>
      <w:proofErr w:type="gramStart"/>
      <w:r w:rsidRPr="00EA6FCD">
        <w:rPr>
          <w:sz w:val="26"/>
          <w:szCs w:val="26"/>
        </w:rPr>
        <w:t>/  Madam</w:t>
      </w:r>
      <w:proofErr w:type="gramEnd"/>
      <w:r w:rsidRPr="00EA6FCD">
        <w:rPr>
          <w:sz w:val="26"/>
          <w:szCs w:val="26"/>
        </w:rPr>
        <w:t xml:space="preserve">, </w:t>
      </w:r>
      <w:bookmarkStart w:id="0" w:name="_GoBack"/>
      <w:bookmarkEnd w:id="0"/>
    </w:p>
    <w:p w14:paraId="3A23363A" w14:textId="617BF5D7" w:rsidR="003C239F" w:rsidRPr="00797EC7" w:rsidRDefault="003C239F" w:rsidP="00A94B10">
      <w:pPr>
        <w:tabs>
          <w:tab w:val="left" w:pos="1749"/>
        </w:tabs>
        <w:rPr>
          <w:sz w:val="26"/>
          <w:szCs w:val="26"/>
        </w:rPr>
      </w:pPr>
      <w:r w:rsidRPr="00EA6FCD">
        <w:rPr>
          <w:sz w:val="26"/>
          <w:szCs w:val="26"/>
        </w:rPr>
        <w:t xml:space="preserve">In reference to your </w:t>
      </w:r>
      <w:proofErr w:type="spellStart"/>
      <w:r w:rsidRPr="00EA6FCD">
        <w:rPr>
          <w:sz w:val="26"/>
          <w:szCs w:val="26"/>
        </w:rPr>
        <w:t>inguiry</w:t>
      </w:r>
      <w:proofErr w:type="spellEnd"/>
      <w:r w:rsidRPr="00EA6FCD">
        <w:rPr>
          <w:sz w:val="26"/>
          <w:szCs w:val="26"/>
        </w:rPr>
        <w:t>, herewith we provide you with the detailed prices for your perusal :</w:t>
      </w:r>
      <w:r>
        <w:t xml:space="preserve"> </w:t>
      </w:r>
      <w:r w:rsidR="00C62E14" w:rsidRPr="00C62E14">
        <w:rPr>
          <w:noProof/>
          <w:lang w:eastAsia="ja-JP"/>
        </w:rPr>
        <w:drawing>
          <wp:inline distT="0" distB="0" distL="0" distR="0" wp14:anchorId="334C5629" wp14:editId="6B16DD73">
            <wp:extent cx="5829300" cy="1943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49C2" w14:textId="194118C1" w:rsidR="003C239F" w:rsidRPr="00EA6FCD" w:rsidRDefault="003C239F" w:rsidP="001B1552">
      <w:pPr>
        <w:tabs>
          <w:tab w:val="left" w:pos="1749"/>
        </w:tabs>
        <w:spacing w:after="0"/>
        <w:rPr>
          <w:sz w:val="26"/>
          <w:szCs w:val="26"/>
        </w:rPr>
      </w:pPr>
      <w:r w:rsidRPr="00EA6FCD">
        <w:rPr>
          <w:sz w:val="26"/>
          <w:szCs w:val="26"/>
        </w:rPr>
        <w:t xml:space="preserve">Term &amp; </w:t>
      </w:r>
      <w:proofErr w:type="gramStart"/>
      <w:r w:rsidRPr="00EA6FCD">
        <w:rPr>
          <w:sz w:val="26"/>
          <w:szCs w:val="26"/>
        </w:rPr>
        <w:t>Condition :</w:t>
      </w:r>
      <w:proofErr w:type="gramEnd"/>
    </w:p>
    <w:p w14:paraId="715F515E" w14:textId="36326673" w:rsidR="003C239F" w:rsidRPr="00EA6FCD" w:rsidRDefault="003C239F" w:rsidP="001B1552">
      <w:pPr>
        <w:pStyle w:val="ListParagraph"/>
        <w:numPr>
          <w:ilvl w:val="0"/>
          <w:numId w:val="20"/>
        </w:numPr>
        <w:tabs>
          <w:tab w:val="left" w:pos="1749"/>
        </w:tabs>
        <w:spacing w:after="0"/>
        <w:rPr>
          <w:sz w:val="26"/>
          <w:szCs w:val="26"/>
        </w:rPr>
      </w:pPr>
      <w:r w:rsidRPr="00EA6FCD">
        <w:rPr>
          <w:sz w:val="26"/>
          <w:szCs w:val="26"/>
        </w:rPr>
        <w:t xml:space="preserve">The above rates apply for </w:t>
      </w:r>
      <w:proofErr w:type="spellStart"/>
      <w:r w:rsidRPr="00EA6FCD">
        <w:rPr>
          <w:sz w:val="26"/>
          <w:szCs w:val="26"/>
        </w:rPr>
        <w:t>Genco</w:t>
      </w:r>
      <w:proofErr w:type="spellEnd"/>
      <w:r w:rsidRPr="00EA6FCD">
        <w:rPr>
          <w:sz w:val="26"/>
          <w:szCs w:val="26"/>
        </w:rPr>
        <w:t xml:space="preserve"> only</w:t>
      </w:r>
    </w:p>
    <w:p w14:paraId="78036B25" w14:textId="339AB12B" w:rsidR="003C239F" w:rsidRPr="00EA6FCD" w:rsidRDefault="003C239F" w:rsidP="003C239F">
      <w:pPr>
        <w:pStyle w:val="ListParagraph"/>
        <w:numPr>
          <w:ilvl w:val="0"/>
          <w:numId w:val="20"/>
        </w:numPr>
        <w:tabs>
          <w:tab w:val="left" w:pos="1749"/>
        </w:tabs>
        <w:rPr>
          <w:sz w:val="26"/>
          <w:szCs w:val="26"/>
        </w:rPr>
      </w:pPr>
      <w:r w:rsidRPr="00EA6FCD">
        <w:rPr>
          <w:sz w:val="26"/>
          <w:szCs w:val="26"/>
        </w:rPr>
        <w:t>Subject to taxes on both ends (Indonesia VAT 10% + PPH 23, 2%)</w:t>
      </w:r>
    </w:p>
    <w:p w14:paraId="508B8EA5" w14:textId="02150BB3" w:rsidR="003C239F" w:rsidRPr="00EA6FCD" w:rsidRDefault="003C239F" w:rsidP="003C239F">
      <w:pPr>
        <w:pStyle w:val="ListParagraph"/>
        <w:numPr>
          <w:ilvl w:val="0"/>
          <w:numId w:val="20"/>
        </w:numPr>
        <w:tabs>
          <w:tab w:val="left" w:pos="1749"/>
        </w:tabs>
        <w:rPr>
          <w:sz w:val="26"/>
          <w:szCs w:val="26"/>
        </w:rPr>
      </w:pPr>
      <w:r w:rsidRPr="00EA6FCD">
        <w:rPr>
          <w:sz w:val="26"/>
          <w:szCs w:val="26"/>
        </w:rPr>
        <w:t>Subject to complete and correct documents</w:t>
      </w:r>
    </w:p>
    <w:p w14:paraId="7C6E8580" w14:textId="639D9A56" w:rsidR="003C239F" w:rsidRPr="00EA6FCD" w:rsidRDefault="003C239F" w:rsidP="003C239F">
      <w:pPr>
        <w:pStyle w:val="ListParagraph"/>
        <w:numPr>
          <w:ilvl w:val="0"/>
          <w:numId w:val="20"/>
        </w:numPr>
        <w:tabs>
          <w:tab w:val="left" w:pos="1749"/>
        </w:tabs>
        <w:rPr>
          <w:sz w:val="26"/>
          <w:szCs w:val="26"/>
        </w:rPr>
      </w:pPr>
      <w:r w:rsidRPr="00EA6FCD">
        <w:rPr>
          <w:sz w:val="26"/>
          <w:szCs w:val="26"/>
        </w:rPr>
        <w:t xml:space="preserve">Payment are cash after goods depart </w:t>
      </w:r>
    </w:p>
    <w:p w14:paraId="3036C7E2" w14:textId="77777777" w:rsidR="003C239F" w:rsidRPr="00EA6FCD" w:rsidRDefault="003C239F" w:rsidP="003C239F">
      <w:pPr>
        <w:pStyle w:val="ListParagraph"/>
        <w:tabs>
          <w:tab w:val="left" w:pos="1749"/>
        </w:tabs>
        <w:rPr>
          <w:sz w:val="26"/>
          <w:szCs w:val="26"/>
        </w:rPr>
      </w:pPr>
    </w:p>
    <w:p w14:paraId="409EFF7F" w14:textId="5F6E5288" w:rsidR="003C239F" w:rsidRPr="00EA6FCD" w:rsidRDefault="003C239F" w:rsidP="003C239F">
      <w:pPr>
        <w:pStyle w:val="ListParagraph"/>
        <w:tabs>
          <w:tab w:val="left" w:pos="1749"/>
        </w:tabs>
        <w:ind w:hanging="720"/>
        <w:rPr>
          <w:sz w:val="26"/>
          <w:szCs w:val="26"/>
        </w:rPr>
      </w:pPr>
      <w:r w:rsidRPr="00EA6FCD">
        <w:rPr>
          <w:sz w:val="26"/>
          <w:szCs w:val="26"/>
        </w:rPr>
        <w:t>Hope the above price proposal would meet your requirements.</w:t>
      </w:r>
    </w:p>
    <w:p w14:paraId="6FA9C819" w14:textId="624E6CAA" w:rsidR="003C239F" w:rsidRPr="00EA6FCD" w:rsidRDefault="003C239F" w:rsidP="003C239F">
      <w:pPr>
        <w:pStyle w:val="ListParagraph"/>
        <w:tabs>
          <w:tab w:val="left" w:pos="1749"/>
        </w:tabs>
        <w:ind w:hanging="720"/>
        <w:rPr>
          <w:sz w:val="26"/>
          <w:szCs w:val="26"/>
        </w:rPr>
      </w:pPr>
      <w:r w:rsidRPr="00EA6FCD">
        <w:rPr>
          <w:sz w:val="26"/>
          <w:szCs w:val="26"/>
        </w:rPr>
        <w:t>Best Regards,</w:t>
      </w:r>
    </w:p>
    <w:p w14:paraId="29E8C807" w14:textId="2D872CBE" w:rsidR="003C239F" w:rsidRDefault="003C239F" w:rsidP="003C239F">
      <w:pPr>
        <w:pStyle w:val="ListParagraph"/>
        <w:tabs>
          <w:tab w:val="left" w:pos="1749"/>
        </w:tabs>
        <w:ind w:hanging="720"/>
        <w:rPr>
          <w:b/>
          <w:sz w:val="26"/>
          <w:szCs w:val="26"/>
        </w:rPr>
      </w:pPr>
      <w:r w:rsidRPr="00EA6FCD">
        <w:rPr>
          <w:b/>
          <w:sz w:val="26"/>
          <w:szCs w:val="26"/>
        </w:rPr>
        <w:t>P</w:t>
      </w:r>
      <w:r w:rsidR="00EA6FCD">
        <w:rPr>
          <w:b/>
          <w:sz w:val="26"/>
          <w:szCs w:val="26"/>
        </w:rPr>
        <w:t xml:space="preserve">T. </w:t>
      </w:r>
      <w:proofErr w:type="spellStart"/>
      <w:r w:rsidR="00EA6FCD">
        <w:rPr>
          <w:b/>
          <w:sz w:val="26"/>
          <w:szCs w:val="26"/>
        </w:rPr>
        <w:t>Mitra</w:t>
      </w:r>
      <w:proofErr w:type="spellEnd"/>
      <w:r w:rsidR="00EA6FCD">
        <w:rPr>
          <w:b/>
          <w:sz w:val="26"/>
          <w:szCs w:val="26"/>
        </w:rPr>
        <w:t xml:space="preserve"> </w:t>
      </w:r>
      <w:proofErr w:type="spellStart"/>
      <w:r w:rsidR="00EA6FCD">
        <w:rPr>
          <w:b/>
          <w:sz w:val="26"/>
          <w:szCs w:val="26"/>
        </w:rPr>
        <w:t>Elang</w:t>
      </w:r>
      <w:proofErr w:type="spellEnd"/>
      <w:r w:rsidR="00EA6FCD">
        <w:rPr>
          <w:b/>
          <w:sz w:val="26"/>
          <w:szCs w:val="26"/>
        </w:rPr>
        <w:t xml:space="preserve"> </w:t>
      </w:r>
      <w:proofErr w:type="spellStart"/>
      <w:r w:rsidR="00EA6FCD">
        <w:rPr>
          <w:b/>
          <w:sz w:val="26"/>
          <w:szCs w:val="26"/>
        </w:rPr>
        <w:t>Niaga</w:t>
      </w:r>
      <w:proofErr w:type="spellEnd"/>
      <w:r w:rsidR="00EA6FCD">
        <w:rPr>
          <w:b/>
          <w:sz w:val="26"/>
          <w:szCs w:val="26"/>
        </w:rPr>
        <w:t xml:space="preserve"> Indonesia</w:t>
      </w:r>
    </w:p>
    <w:p w14:paraId="6FE7DFF2" w14:textId="77777777" w:rsidR="00EA6FCD" w:rsidRPr="00EA6FCD" w:rsidRDefault="00EA6FCD" w:rsidP="003C239F">
      <w:pPr>
        <w:pStyle w:val="ListParagraph"/>
        <w:tabs>
          <w:tab w:val="left" w:pos="1749"/>
        </w:tabs>
        <w:ind w:hanging="720"/>
        <w:rPr>
          <w:b/>
          <w:sz w:val="26"/>
          <w:szCs w:val="26"/>
        </w:rPr>
      </w:pPr>
    </w:p>
    <w:p w14:paraId="6648AD20" w14:textId="77777777" w:rsidR="003C239F" w:rsidRPr="00EA6FCD" w:rsidRDefault="003C239F" w:rsidP="003C239F">
      <w:pPr>
        <w:pStyle w:val="ListParagraph"/>
        <w:tabs>
          <w:tab w:val="left" w:pos="1749"/>
        </w:tabs>
        <w:ind w:hanging="720"/>
        <w:rPr>
          <w:sz w:val="26"/>
          <w:szCs w:val="26"/>
        </w:rPr>
      </w:pPr>
    </w:p>
    <w:p w14:paraId="0D268643" w14:textId="77777777" w:rsidR="003C239F" w:rsidRPr="00EA6FCD" w:rsidRDefault="003C239F" w:rsidP="003C239F">
      <w:pPr>
        <w:pStyle w:val="ListParagraph"/>
        <w:tabs>
          <w:tab w:val="left" w:pos="1749"/>
        </w:tabs>
        <w:ind w:hanging="720"/>
        <w:rPr>
          <w:sz w:val="26"/>
          <w:szCs w:val="26"/>
        </w:rPr>
      </w:pPr>
    </w:p>
    <w:p w14:paraId="0ECFB7F1" w14:textId="77777777" w:rsidR="003C239F" w:rsidRPr="00EA6FCD" w:rsidRDefault="003C239F" w:rsidP="003C239F">
      <w:pPr>
        <w:pStyle w:val="ListParagraph"/>
        <w:tabs>
          <w:tab w:val="left" w:pos="1749"/>
        </w:tabs>
        <w:ind w:hanging="720"/>
        <w:rPr>
          <w:sz w:val="26"/>
          <w:szCs w:val="26"/>
        </w:rPr>
      </w:pPr>
    </w:p>
    <w:p w14:paraId="51D04103" w14:textId="7411103C" w:rsidR="003C239F" w:rsidRPr="00EA6FCD" w:rsidRDefault="003C239F" w:rsidP="003C239F">
      <w:pPr>
        <w:pStyle w:val="ListParagraph"/>
        <w:tabs>
          <w:tab w:val="left" w:pos="1749"/>
        </w:tabs>
        <w:ind w:hanging="720"/>
        <w:rPr>
          <w:sz w:val="26"/>
          <w:szCs w:val="26"/>
        </w:rPr>
      </w:pPr>
      <w:r w:rsidRPr="00EA6FCD">
        <w:rPr>
          <w:sz w:val="26"/>
          <w:szCs w:val="26"/>
        </w:rPr>
        <w:t xml:space="preserve">Dias </w:t>
      </w:r>
      <w:proofErr w:type="spellStart"/>
      <w:r w:rsidRPr="00EA6FCD">
        <w:rPr>
          <w:sz w:val="26"/>
          <w:szCs w:val="26"/>
        </w:rPr>
        <w:t>Heridiansyah</w:t>
      </w:r>
      <w:proofErr w:type="spellEnd"/>
    </w:p>
    <w:p w14:paraId="17FD862C" w14:textId="5FFC476F" w:rsidR="003C239F" w:rsidRPr="00EA6FCD" w:rsidRDefault="003C239F" w:rsidP="003C239F">
      <w:pPr>
        <w:pStyle w:val="ListParagraph"/>
        <w:tabs>
          <w:tab w:val="left" w:pos="1749"/>
        </w:tabs>
        <w:ind w:hanging="720"/>
        <w:rPr>
          <w:sz w:val="26"/>
          <w:szCs w:val="26"/>
        </w:rPr>
      </w:pPr>
      <w:r w:rsidRPr="00EA6FCD">
        <w:rPr>
          <w:sz w:val="26"/>
          <w:szCs w:val="26"/>
        </w:rPr>
        <w:t>Manager</w:t>
      </w:r>
    </w:p>
    <w:sectPr w:rsidR="003C239F" w:rsidRPr="00EA6FCD" w:rsidSect="003C239F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980" w:right="1197" w:bottom="540" w:left="153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4AC2A" w14:textId="77777777" w:rsidR="00630459" w:rsidRDefault="00630459">
      <w:pPr>
        <w:spacing w:after="0"/>
      </w:pPr>
      <w:r>
        <w:separator/>
      </w:r>
    </w:p>
    <w:p w14:paraId="5F8D946F" w14:textId="77777777" w:rsidR="00630459" w:rsidRDefault="00630459"/>
  </w:endnote>
  <w:endnote w:type="continuationSeparator" w:id="0">
    <w:p w14:paraId="4E2296FB" w14:textId="77777777" w:rsidR="00630459" w:rsidRDefault="00630459">
      <w:pPr>
        <w:spacing w:after="0"/>
      </w:pPr>
      <w:r>
        <w:continuationSeparator/>
      </w:r>
    </w:p>
    <w:p w14:paraId="2006F6D3" w14:textId="77777777" w:rsidR="00630459" w:rsidRDefault="006304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A0631" w14:textId="13B8321F" w:rsidR="00D647C8" w:rsidRDefault="0088205B" w:rsidP="00D647C8">
    <w:pPr>
      <w:pStyle w:val="Footer"/>
      <w:ind w:left="0"/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</w:pPr>
    <w:r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  <w:tab/>
    </w:r>
    <w:r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  <w:tab/>
    </w:r>
    <w:r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  <w:tab/>
    </w:r>
    <w:r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  <w:tab/>
    </w:r>
    <w:r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  <w:tab/>
    </w:r>
    <w:r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  <w:tab/>
    </w:r>
    <w:r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  <w:tab/>
    </w:r>
    <w:r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  <w:tab/>
      <w:t xml:space="preserve">         </w:t>
    </w:r>
  </w:p>
  <w:p w14:paraId="3A7C6C4E" w14:textId="1C67982B" w:rsidR="00D647C8" w:rsidRDefault="0088205B" w:rsidP="00D647C8">
    <w:pPr>
      <w:pStyle w:val="Footer"/>
      <w:ind w:left="0"/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5" behindDoc="0" locked="0" layoutInCell="1" allowOverlap="1" wp14:anchorId="1049AB56" wp14:editId="2CB8545E">
              <wp:simplePos x="0" y="0"/>
              <wp:positionH relativeFrom="margin">
                <wp:posOffset>3886200</wp:posOffset>
              </wp:positionH>
              <wp:positionV relativeFrom="paragraph">
                <wp:posOffset>9525</wp:posOffset>
              </wp:positionV>
              <wp:extent cx="2703830" cy="855345"/>
              <wp:effectExtent l="0" t="0" r="0" b="190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3830" cy="8553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89683A" w14:textId="77777777" w:rsidR="0088205B" w:rsidRDefault="0088205B" w:rsidP="004641EB">
                          <w:pPr>
                            <w:spacing w:after="0" w:line="240" w:lineRule="auto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</w:rPr>
                            <w:t>BANGUN DESA GROUP</w:t>
                          </w:r>
                        </w:p>
                        <w:p w14:paraId="559FBCCA" w14:textId="4E39A83D" w:rsidR="004641EB" w:rsidRDefault="00A01DA6" w:rsidP="004641EB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Komodor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Halim </w:t>
                          </w:r>
                          <w:proofErr w:type="spellStart"/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Perdanakusuma</w:t>
                          </w:r>
                          <w:proofErr w:type="spellEnd"/>
                          <w:r w:rsidR="004641EB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proofErr w:type="spellStart"/>
                          <w:r w:rsidR="004641EB">
                            <w:rPr>
                              <w:sz w:val="18"/>
                              <w:szCs w:val="18"/>
                            </w:rPr>
                            <w:t>Jl</w:t>
                          </w:r>
                          <w:proofErr w:type="gramEnd"/>
                          <w:r w:rsidR="004641EB">
                            <w:rPr>
                              <w:sz w:val="18"/>
                              <w:szCs w:val="18"/>
                            </w:rPr>
                            <w:t>.Prokalino</w:t>
                          </w:r>
                          <w:proofErr w:type="spellEnd"/>
                          <w:r w:rsidR="004641EB">
                            <w:rPr>
                              <w:sz w:val="18"/>
                              <w:szCs w:val="18"/>
                            </w:rPr>
                            <w:t xml:space="preserve">  RT 12/06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No.39</w:t>
                          </w:r>
                          <w:r w:rsidR="004641EB">
                            <w:rPr>
                              <w:sz w:val="18"/>
                              <w:szCs w:val="18"/>
                            </w:rPr>
                            <w:t>,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Kebon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Pala</w:t>
                          </w:r>
                          <w:r w:rsidR="004641EB">
                            <w:rPr>
                              <w:sz w:val="18"/>
                              <w:szCs w:val="18"/>
                            </w:rPr>
                            <w:t xml:space="preserve">, </w:t>
                          </w:r>
                          <w:proofErr w:type="spellStart"/>
                          <w:r w:rsidR="004641EB">
                            <w:rPr>
                              <w:sz w:val="18"/>
                              <w:szCs w:val="18"/>
                            </w:rPr>
                            <w:t>Kec</w:t>
                          </w:r>
                          <w:proofErr w:type="spellEnd"/>
                          <w:r w:rsidR="004641EB">
                            <w:rPr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 w:rsidR="004641EB">
                            <w:rPr>
                              <w:sz w:val="18"/>
                              <w:szCs w:val="18"/>
                            </w:rPr>
                            <w:t>Makasar</w:t>
                          </w:r>
                          <w:proofErr w:type="spellEnd"/>
                          <w:r w:rsidR="004641EB">
                            <w:rPr>
                              <w:sz w:val="18"/>
                              <w:szCs w:val="18"/>
                            </w:rPr>
                            <w:t xml:space="preserve">, Jakarta </w:t>
                          </w:r>
                          <w:proofErr w:type="spellStart"/>
                          <w:r w:rsidR="004641EB">
                            <w:rPr>
                              <w:sz w:val="18"/>
                              <w:szCs w:val="18"/>
                            </w:rPr>
                            <w:t>Timur</w:t>
                          </w:r>
                          <w:proofErr w:type="spellEnd"/>
                          <w:r w:rsidR="004641EB">
                            <w:rPr>
                              <w:sz w:val="18"/>
                              <w:szCs w:val="18"/>
                            </w:rPr>
                            <w:t>, DKI Jakarta 13650.</w:t>
                          </w:r>
                        </w:p>
                        <w:p w14:paraId="576BBB35" w14:textId="287C408E" w:rsidR="00456847" w:rsidRPr="00841702" w:rsidRDefault="004641EB" w:rsidP="00D6081C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Admin@menindo.co</w:t>
                          </w:r>
                          <w:r w:rsidR="00A67C52">
                            <w:rPr>
                              <w:sz w:val="18"/>
                              <w:szCs w:val="18"/>
                            </w:rPr>
                            <w:t>m</w:t>
                          </w:r>
                        </w:p>
                        <w:p w14:paraId="5AF9CFAC" w14:textId="77777777" w:rsidR="00456847" w:rsidRDefault="00456847" w:rsidP="00D6081C">
                          <w:pPr>
                            <w:spacing w:line="240" w:lineRule="auto"/>
                          </w:pPr>
                        </w:p>
                        <w:p w14:paraId="3CA0D725" w14:textId="77777777" w:rsidR="00456847" w:rsidRDefault="00456847"/>
                        <w:p w14:paraId="016A823C" w14:textId="77777777" w:rsidR="00456847" w:rsidRDefault="00456847">
                          <w:r>
                            <w:t>h</w:t>
                          </w:r>
                        </w:p>
                        <w:p w14:paraId="6E12D877" w14:textId="77777777" w:rsidR="00456847" w:rsidRDefault="00456847"/>
                        <w:p w14:paraId="64072E90" w14:textId="77777777" w:rsidR="00456847" w:rsidRDefault="00456847"/>
                        <w:p w14:paraId="02922DE5" w14:textId="77777777" w:rsidR="00456847" w:rsidRDefault="00456847"/>
                        <w:p w14:paraId="3CF76D07" w14:textId="77777777" w:rsidR="00456847" w:rsidRDefault="0045684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49AB5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306pt;margin-top:.75pt;width:212.9pt;height:67.35pt;z-index:2516674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" filled="f" stroked="f" strokeweight=".5pt">
              <v:textbox>
                <w:txbxContent>
                  <w:p w14:paraId="3689683A" w14:textId="77777777" w:rsidR="0088205B" w:rsidRDefault="0088205B" w:rsidP="004641EB">
                    <w:pPr>
                      <w:spacing w:after="0" w:line="240" w:lineRule="auto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BANGUN DESA GROUP</w:t>
                    </w:r>
                  </w:p>
                  <w:p w14:paraId="559FBCCA" w14:textId="4E39A83D" w:rsidR="004641EB" w:rsidRDefault="00A01DA6" w:rsidP="004641EB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Komodor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Halim </w:t>
                    </w:r>
                    <w:proofErr w:type="spellStart"/>
                    <w:proofErr w:type="gramStart"/>
                    <w:r>
                      <w:rPr>
                        <w:sz w:val="18"/>
                        <w:szCs w:val="18"/>
                      </w:rPr>
                      <w:t>Perdanakusuma</w:t>
                    </w:r>
                    <w:proofErr w:type="spellEnd"/>
                    <w:r w:rsidR="004641EB">
                      <w:rPr>
                        <w:sz w:val="18"/>
                        <w:szCs w:val="18"/>
                      </w:rPr>
                      <w:t xml:space="preserve">  </w:t>
                    </w:r>
                    <w:proofErr w:type="spellStart"/>
                    <w:r w:rsidR="004641EB">
                      <w:rPr>
                        <w:sz w:val="18"/>
                        <w:szCs w:val="18"/>
                      </w:rPr>
                      <w:t>Jl.Prokalino</w:t>
                    </w:r>
                    <w:proofErr w:type="spellEnd"/>
                    <w:proofErr w:type="gramEnd"/>
                    <w:r w:rsidR="004641EB">
                      <w:rPr>
                        <w:sz w:val="18"/>
                        <w:szCs w:val="18"/>
                      </w:rPr>
                      <w:t xml:space="preserve">  RT 12/06</w:t>
                    </w:r>
                    <w:r>
                      <w:rPr>
                        <w:sz w:val="18"/>
                        <w:szCs w:val="18"/>
                      </w:rPr>
                      <w:t xml:space="preserve"> No.39</w:t>
                    </w:r>
                    <w:r w:rsidR="004641EB">
                      <w:rPr>
                        <w:sz w:val="18"/>
                        <w:szCs w:val="18"/>
                      </w:rPr>
                      <w:t>,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Kebon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Pala</w:t>
                    </w:r>
                    <w:r w:rsidR="004641EB">
                      <w:rPr>
                        <w:sz w:val="18"/>
                        <w:szCs w:val="18"/>
                      </w:rPr>
                      <w:t xml:space="preserve">, </w:t>
                    </w:r>
                    <w:proofErr w:type="spellStart"/>
                    <w:r w:rsidR="004641EB">
                      <w:rPr>
                        <w:sz w:val="18"/>
                        <w:szCs w:val="18"/>
                      </w:rPr>
                      <w:t>Kec</w:t>
                    </w:r>
                    <w:proofErr w:type="spellEnd"/>
                    <w:r w:rsidR="004641EB">
                      <w:rPr>
                        <w:sz w:val="18"/>
                        <w:szCs w:val="18"/>
                      </w:rPr>
                      <w:t xml:space="preserve">. </w:t>
                    </w:r>
                    <w:proofErr w:type="spellStart"/>
                    <w:r w:rsidR="004641EB">
                      <w:rPr>
                        <w:sz w:val="18"/>
                        <w:szCs w:val="18"/>
                      </w:rPr>
                      <w:t>Makasar</w:t>
                    </w:r>
                    <w:proofErr w:type="spellEnd"/>
                    <w:r w:rsidR="004641EB">
                      <w:rPr>
                        <w:sz w:val="18"/>
                        <w:szCs w:val="18"/>
                      </w:rPr>
                      <w:t xml:space="preserve">, Jakarta </w:t>
                    </w:r>
                    <w:proofErr w:type="spellStart"/>
                    <w:r w:rsidR="004641EB">
                      <w:rPr>
                        <w:sz w:val="18"/>
                        <w:szCs w:val="18"/>
                      </w:rPr>
                      <w:t>Timur</w:t>
                    </w:r>
                    <w:proofErr w:type="spellEnd"/>
                    <w:r w:rsidR="004641EB">
                      <w:rPr>
                        <w:sz w:val="18"/>
                        <w:szCs w:val="18"/>
                      </w:rPr>
                      <w:t>, DKI Jakarta 13650.</w:t>
                    </w:r>
                  </w:p>
                  <w:p w14:paraId="576BBB35" w14:textId="287C408E" w:rsidR="00456847" w:rsidRPr="00841702" w:rsidRDefault="004641EB" w:rsidP="00D6081C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Admin@menindo.co</w:t>
                    </w:r>
                    <w:r w:rsidR="00A67C52">
                      <w:rPr>
                        <w:sz w:val="18"/>
                        <w:szCs w:val="18"/>
                      </w:rPr>
                      <w:t>m</w:t>
                    </w:r>
                  </w:p>
                  <w:p w14:paraId="5AF9CFAC" w14:textId="77777777" w:rsidR="00456847" w:rsidRDefault="00456847" w:rsidP="00D6081C">
                    <w:pPr>
                      <w:spacing w:line="240" w:lineRule="auto"/>
                    </w:pPr>
                  </w:p>
                  <w:p w14:paraId="3CA0D725" w14:textId="77777777" w:rsidR="00456847" w:rsidRDefault="00456847"/>
                  <w:p w14:paraId="016A823C" w14:textId="77777777" w:rsidR="00456847" w:rsidRDefault="00456847">
                    <w:r>
                      <w:t>h</w:t>
                    </w:r>
                  </w:p>
                  <w:p w14:paraId="6E12D877" w14:textId="77777777" w:rsidR="00456847" w:rsidRDefault="00456847"/>
                  <w:p w14:paraId="64072E90" w14:textId="77777777" w:rsidR="00456847" w:rsidRDefault="00456847"/>
                  <w:p w14:paraId="02922DE5" w14:textId="77777777" w:rsidR="00456847" w:rsidRDefault="00456847"/>
                  <w:p w14:paraId="3CF76D07" w14:textId="77777777" w:rsidR="00456847" w:rsidRDefault="00456847"/>
                </w:txbxContent>
              </v:textbox>
              <w10:wrap anchorx="margin"/>
            </v:shape>
          </w:pict>
        </mc:Fallback>
      </mc:AlternateContent>
    </w:r>
  </w:p>
  <w:p w14:paraId="5253B265" w14:textId="77777777" w:rsidR="00D647C8" w:rsidRDefault="00D647C8" w:rsidP="00D6081C">
    <w:pPr>
      <w:pStyle w:val="Footer"/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</w:pPr>
  </w:p>
  <w:p w14:paraId="3E3BE88A" w14:textId="4BC9C598" w:rsidR="00A67C52" w:rsidRPr="00A67C52" w:rsidRDefault="00A67C52" w:rsidP="00D6081C">
    <w:pPr>
      <w:pStyle w:val="Footer"/>
      <w:rPr>
        <w14:shadow w14:blurRad="50800" w14:dist="50800" w14:dir="5400000" w14:sx="107000" w14:sy="107000" w14:kx="0" w14:ky="0" w14:algn="ctr">
          <w14:srgbClr w14:val="000000">
            <w14:alpha w14:val="56870"/>
          </w14:srgbClr>
        </w14:shadow>
        <w14:textOutline w14:w="152400" w14:cap="rnd" w14:cmpd="sng" w14:algn="ctr">
          <w14:solidFill>
            <w14:schemeClr w14:val="accent1">
              <w14:shade w14:val="95000"/>
              <w14:satMod w14:val="105000"/>
            </w14:schemeClr>
          </w14:solidFill>
          <w14:prstDash w14:val="solid"/>
          <w14:bevel/>
        </w14:textOutline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3" behindDoc="0" locked="0" layoutInCell="1" allowOverlap="1" wp14:anchorId="15FD9931" wp14:editId="169787EE">
              <wp:simplePos x="0" y="0"/>
              <wp:positionH relativeFrom="column">
                <wp:posOffset>-1181100</wp:posOffset>
              </wp:positionH>
              <wp:positionV relativeFrom="paragraph">
                <wp:posOffset>433070</wp:posOffset>
              </wp:positionV>
              <wp:extent cx="8569960" cy="133350"/>
              <wp:effectExtent l="0" t="0" r="21590" b="190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569960" cy="1333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A508E4" id="Rectangle 13" o:spid="_x0000_s1026" style="position:absolute;margin-left:-93pt;margin-top:34.1pt;width:674.8pt;height:10.5pt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" fillcolor="#e73454 [3204]" strokecolor="#7d0f22 [1604]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C2A81" w14:textId="77777777" w:rsidR="00456847" w:rsidRDefault="00630459" w:rsidP="00936859">
    <w:pPr>
      <w:pStyle w:val="Footer"/>
    </w:pPr>
    <w:sdt>
      <w:sdtPr>
        <w:id w:val="550035796"/>
        <w:temporary/>
        <w:showingPlcHdr/>
        <w15:appearance w15:val="hidden"/>
      </w:sdtPr>
      <w:sdtEndPr/>
      <w:sdtContent>
        <w:r w:rsidR="00456847">
          <w:t>5432 Any Street West</w:t>
        </w:r>
      </w:sdtContent>
    </w:sdt>
  </w:p>
  <w:p w14:paraId="7A57871A" w14:textId="77777777" w:rsidR="00456847" w:rsidRDefault="00630459" w:rsidP="00936859">
    <w:pPr>
      <w:pStyle w:val="ContactInfo"/>
    </w:pPr>
    <w:sdt>
      <w:sdtPr>
        <w:id w:val="-931358183"/>
        <w:temporary/>
        <w:showingPlcHdr/>
        <w15:appearance w15:val="hidden"/>
      </w:sdtPr>
      <w:sdtEndPr/>
      <w:sdtContent>
        <w:r w:rsidR="00456847">
          <w:t>Townsville, State 54321 USA</w:t>
        </w:r>
      </w:sdtContent>
    </w:sdt>
  </w:p>
  <w:p w14:paraId="0AE6F466" w14:textId="77777777" w:rsidR="00456847" w:rsidRDefault="00630459" w:rsidP="00936859">
    <w:pPr>
      <w:pStyle w:val="Footer"/>
    </w:pPr>
    <w:sdt>
      <w:sdtPr>
        <w:id w:val="584959740"/>
        <w:temporary/>
        <w:showingPlcHdr/>
        <w15:appearance w15:val="hidden"/>
      </w:sdtPr>
      <w:sdtEndPr/>
      <w:sdtContent>
        <w:r w:rsidR="00456847">
          <w:t>(543) 543-5432  (800) 543-5432</w:t>
        </w:r>
      </w:sdtContent>
    </w:sdt>
  </w:p>
  <w:p w14:paraId="593A9B95" w14:textId="77777777" w:rsidR="00456847" w:rsidRDefault="00630459" w:rsidP="00936859">
    <w:pPr>
      <w:pStyle w:val="Footer"/>
    </w:pPr>
    <w:sdt>
      <w:sdtPr>
        <w:id w:val="629213543"/>
        <w:temporary/>
        <w:showingPlcHdr/>
        <w15:appearance w15:val="hidden"/>
      </w:sdtPr>
      <w:sdtEndPr/>
      <w:sdtContent>
        <w:r w:rsidR="00456847">
          <w:t>(543) 543-5433 fax</w:t>
        </w:r>
      </w:sdtContent>
    </w:sdt>
  </w:p>
  <w:p w14:paraId="386F9B9D" w14:textId="77777777" w:rsidR="00456847" w:rsidRPr="008B0076" w:rsidRDefault="00630459" w:rsidP="00936859">
    <w:pPr>
      <w:pStyle w:val="Footer"/>
    </w:pPr>
    <w:sdt>
      <w:sdtPr>
        <w:id w:val="-208959709"/>
        <w:placeholder>
          <w:docPart w:val="E5797BEBF26D4EB49C12E123669DAF0E"/>
        </w:placeholder>
        <w:temporary/>
        <w:showingPlcHdr/>
        <w15:appearance w15:val="hidden"/>
      </w:sdtPr>
      <w:sdtEndPr/>
      <w:sdtContent>
        <w:r w:rsidR="00456847">
          <w:t>www.yourwebsitehere.com</w:t>
        </w:r>
      </w:sdtContent>
    </w:sdt>
    <w:r w:rsidR="00456847" w:rsidRPr="0031278C"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3359" behindDoc="1" locked="0" layoutInCell="1" allowOverlap="1" wp14:anchorId="4A5209B3" wp14:editId="484AF10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73000</wp14:pctPosVOffset>
                  </wp:positionV>
                </mc:Choice>
                <mc:Fallback>
                  <wp:positionV relativeFrom="page">
                    <wp:posOffset>7805420</wp:posOffset>
                  </wp:positionV>
                </mc:Fallback>
              </mc:AlternateContent>
              <wp:extent cx="7324344" cy="2514600"/>
              <wp:effectExtent l="0" t="0" r="7620" b="0"/>
              <wp:wrapNone/>
              <wp:docPr id="5" name="Group 5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24344" cy="2514600"/>
                        <a:chOff x="12540" y="4878"/>
                        <a:chExt cx="7765212" cy="2812164"/>
                      </a:xfrm>
                    </wpg:grpSpPr>
                    <wps:wsp>
                      <wps:cNvPr id="10" name="Freeform 8"/>
                      <wps:cNvSpPr>
                        <a:spLocks/>
                      </wps:cNvSpPr>
                      <wps:spPr bwMode="auto">
                        <a:xfrm>
                          <a:off x="2013857" y="4878"/>
                          <a:ext cx="5763895" cy="2811780"/>
                        </a:xfrm>
                        <a:custGeom>
                          <a:avLst/>
                          <a:gdLst>
                            <a:gd name="T0" fmla="*/ 456 w 1917"/>
                            <a:gd name="T1" fmla="*/ 966 h 966"/>
                            <a:gd name="T2" fmla="*/ 1917 w 1917"/>
                            <a:gd name="T3" fmla="*/ 966 h 966"/>
                            <a:gd name="T4" fmla="*/ 1917 w 1917"/>
                            <a:gd name="T5" fmla="*/ 0 h 966"/>
                            <a:gd name="T6" fmla="*/ 39 w 1917"/>
                            <a:gd name="T7" fmla="*/ 537 h 966"/>
                            <a:gd name="T8" fmla="*/ 0 w 1917"/>
                            <a:gd name="T9" fmla="*/ 634 h 966"/>
                            <a:gd name="T10" fmla="*/ 467 w 1917"/>
                            <a:gd name="T11" fmla="*/ 890 h 966"/>
                            <a:gd name="T12" fmla="*/ 456 w 1917"/>
                            <a:gd name="T13" fmla="*/ 966 h 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9"/>
                      <wps:cNvSpPr>
                        <a:spLocks/>
                      </wps:cNvSpPr>
                      <wps:spPr bwMode="auto">
                        <a:xfrm>
                          <a:off x="12540" y="1049907"/>
                          <a:ext cx="2008505" cy="1766570"/>
                        </a:xfrm>
                        <a:custGeom>
                          <a:avLst/>
                          <a:gdLst>
                            <a:gd name="T0" fmla="*/ 668 w 668"/>
                            <a:gd name="T1" fmla="*/ 275 h 607"/>
                            <a:gd name="T2" fmla="*/ 0 w 668"/>
                            <a:gd name="T3" fmla="*/ 0 h 607"/>
                            <a:gd name="T4" fmla="*/ 0 w 668"/>
                            <a:gd name="T5" fmla="*/ 607 h 607"/>
                            <a:gd name="T6" fmla="*/ 576 w 668"/>
                            <a:gd name="T7" fmla="*/ 607 h 607"/>
                            <a:gd name="T8" fmla="*/ 668 w 668"/>
                            <a:gd name="T9" fmla="*/ 275 h 6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9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743367" y="1850572"/>
                          <a:ext cx="1680845" cy="966470"/>
                        </a:xfrm>
                        <a:custGeom>
                          <a:avLst/>
                          <a:gdLst>
                            <a:gd name="T0" fmla="*/ 548 w 559"/>
                            <a:gd name="T1" fmla="*/ 332 h 332"/>
                            <a:gd name="T2" fmla="*/ 559 w 559"/>
                            <a:gd name="T3" fmla="*/ 256 h 332"/>
                            <a:gd name="T4" fmla="*/ 92 w 559"/>
                            <a:gd name="T5" fmla="*/ 0 h 332"/>
                            <a:gd name="T6" fmla="*/ 0 w 559"/>
                            <a:gd name="T7" fmla="*/ 332 h 332"/>
                            <a:gd name="T8" fmla="*/ 548 w 559"/>
                            <a:gd name="T9" fmla="*/ 332 h 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group w14:anchorId="5951DF7F" id="Group 5" o:spid="_x0000_s1026" style="position:absolute;margin-left:0;margin-top:0;width:576.7pt;height:198pt;z-index:-251653121;mso-width-percent:950;mso-top-percent:730;mso-position-horizontal:center;mso-position-horizontal-relative:page;mso-position-vertical-relative:page;mso-width-percent:950;mso-top-percent:730;mso-height-relative:margin" coordorigin="125,48" coordsize="77652,28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">
              <v:shape id="Freeform 8" o:spid="_x0000_s1027" style="position:absolute;left:20138;top:48;width:57639;height:28118;visibility:visible;mso-wrap-style:square;v-text-anchor:top" coordsize="1917,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xc8MA&#10;AADbAAAADwAAAGRycy9kb3ducmV2LnhtbESPT2vCQBDF74V+h2UK3uqmYv8QXUUEJcc2SqG3ITsm&#10;odnZsLua+O2dg+Bthvfmvd8s16Pr1IVCbD0beJtmoIgrb1uuDRwPu9cvUDEhW+w8k4ErRVivnp+W&#10;mFs/8A9dylQrCeGYo4EmpT7XOlYNOYxT3xOLdvLBYZI11NoGHCTcdXqWZR/aYcvS0GBP24aq//Ls&#10;DHTfv06/l2f8Gz5D6eZ+X9TF3pjJy7hZgEo0pof5fl1YwRd6+UUG0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Fxc8MAAADbAAAADwAAAAAAAAAAAAAAAACYAgAAZHJzL2Rv&#10;d25yZXYueG1sUEsFBgAAAAAEAAQA9QAAAIgDAAAAAA==&#10;" path="m456,966v1461,,1461,,1461,c1917,,1917,,1917,,763,68,39,537,39,537,25,568,12,600,,634v159,77,316,162,467,256c467,890,463,917,456,966xe" fillcolor="#f1eee7 [3206]" stroked="f" strokecolor="#212120">
                <v:shadow color="#8c8682"/>
                <v:path arrowok="t" o:connecttype="custom" o:connectlocs="1371067,2811780;5763895,2811780;5763895,0;117262,1563070;0,1845413;1404141,2590563;1371067,2811780" o:connectangles="0,0,0,0,0,0,0"/>
              </v:shape>
              <v:shape id="Freeform 9" o:spid="_x0000_s1028" style="position:absolute;left:125;top:10499;width:20085;height:17665;visibility:visible;mso-wrap-style:square;v-text-anchor:top" coordsize="668,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hIL8IA&#10;AADbAAAADwAAAGRycy9kb3ducmV2LnhtbERP32vCMBB+H/g/hBP2NlMVZFSjyFCUwWRWcT4eza0p&#10;ay6lyWz9740g+HYf38+bLTpbiQs1vnSsYDhIQBDnTpdcKDge1m/vIHxA1lg5JgVX8rCY915mmGrX&#10;8p4uWShEDGGfogITQp1K6XNDFv3A1cSR+3WNxRBhU0jdYBvDbSVHSTKRFkuODQZr+jCU/2X/VsGO&#10;d+evvDids892ddpU5ns//lkq9drvllMQgbrwFD/cWx3nD+H+Szx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EgvwgAAANsAAAAPAAAAAAAAAAAAAAAAAJgCAABkcnMvZG93&#10;bnJldi54bWxQSwUGAAAAAAQABAD1AAAAhwMAAAAA&#10;" path="m668,275c447,168,221,77,,,,607,,607,,607v576,,576,,576,c600,490,631,377,668,275xe" fillcolor="#dfd8c8 [2886]" stroked="f" strokecolor="#212120">
                <v:shadow color="#8c8682"/>
                <v:path arrowok="t" o:connecttype="custom" o:connectlocs="2008505,800341;0,0;0,1766570;1731885,1766570;2008505,800341" o:connectangles="0,0,0,0,0"/>
              </v:shape>
              <v:shape id="Freeform 10" o:spid="_x0000_s1029" style="position:absolute;left:17433;top:18505;width:16809;height:9665;visibility:visible;mso-wrap-style:square;v-text-anchor:top" coordsize="559,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oDOsAA&#10;AADbAAAADwAAAGRycy9kb3ducmV2LnhtbERPS4vCMBC+L/gfwix4kW1qD0vpGkVWBL25Pu5jM31g&#10;M6lN1OqvN4Kwt/n4njOZ9aYRV+pcbVnBOIpBEOdW11wq2O+WXykI55E1NpZJwZ0czKaDjwlm2t74&#10;j65bX4oQwi5DBZX3bSalyysy6CLbEgeusJ1BH2BXSt3hLYSbRiZx/C0N1hwaKmzpt6L8tL0YBXp8&#10;aEabpB+lu/MR03WxOCb0UGr42c9/QHjq/b/47V7pMD+B1y/hAD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WoDOsAAAADbAAAADwAAAAAAAAAAAAAAAACYAgAAZHJzL2Rvd25y&#10;ZXYueG1sUEsFBgAAAAAEAAQA9QAAAIUDAAAAAA==&#10;" path="m548,332v7,-49,11,-76,11,-76c408,162,251,77,92,,55,102,24,215,,332r548,xe" fillcolor="#c5b89c [2406]" stroked="f" strokecolor="#212120">
                <v:shadow color="#8c8682"/>
                <v:path arrowok="t" o:connecttype="custom" o:connectlocs="1647769,966470;1680845,745230;276633,0;0,966470;1647769,96647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B794DF" w14:textId="77777777" w:rsidR="00630459" w:rsidRDefault="00630459">
      <w:pPr>
        <w:spacing w:after="0"/>
      </w:pPr>
      <w:r>
        <w:separator/>
      </w:r>
    </w:p>
    <w:p w14:paraId="12D72DB8" w14:textId="77777777" w:rsidR="00630459" w:rsidRDefault="00630459"/>
  </w:footnote>
  <w:footnote w:type="continuationSeparator" w:id="0">
    <w:p w14:paraId="2E2FD41E" w14:textId="77777777" w:rsidR="00630459" w:rsidRDefault="00630459">
      <w:pPr>
        <w:spacing w:after="0"/>
      </w:pPr>
      <w:r>
        <w:continuationSeparator/>
      </w:r>
    </w:p>
    <w:p w14:paraId="7BE94582" w14:textId="77777777" w:rsidR="00630459" w:rsidRDefault="0063045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F7488" w14:textId="456E5F76" w:rsidR="00482051" w:rsidRPr="004641EB" w:rsidRDefault="00A94B10" w:rsidP="00482051">
    <w:pPr>
      <w:pStyle w:val="Header"/>
      <w:tabs>
        <w:tab w:val="left" w:pos="3600"/>
      </w:tabs>
      <w:jc w:val="left"/>
      <w:rPr>
        <w:rFonts w:ascii="Arial Black" w:hAnsi="Arial Black"/>
        <w:bCs/>
        <w:sz w:val="26"/>
        <w:szCs w:val="26"/>
      </w:rPr>
    </w:pPr>
    <w:r>
      <w:rPr>
        <w:rFonts w:ascii="Arial Black" w:hAnsi="Arial Black"/>
        <w:b/>
        <w:noProof/>
        <w:color w:val="FF0000"/>
        <w:sz w:val="26"/>
        <w:szCs w:val="26"/>
        <w:lang w:eastAsia="ja-JP"/>
      </w:rPr>
      <w:drawing>
        <wp:anchor distT="0" distB="0" distL="114300" distR="114300" simplePos="0" relativeHeight="251668479" behindDoc="0" locked="0" layoutInCell="1" allowOverlap="1" wp14:anchorId="52752E3F" wp14:editId="3B468CE3">
          <wp:simplePos x="0" y="0"/>
          <wp:positionH relativeFrom="column">
            <wp:posOffset>-666750</wp:posOffset>
          </wp:positionH>
          <wp:positionV relativeFrom="paragraph">
            <wp:posOffset>-419100</wp:posOffset>
          </wp:positionV>
          <wp:extent cx="1501455" cy="1152525"/>
          <wp:effectExtent l="0" t="0" r="381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7836" cy="1172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41EB">
      <w:rPr>
        <w:rFonts w:ascii="Arial Black" w:hAnsi="Arial Black"/>
        <w:b/>
        <w:sz w:val="26"/>
        <w:szCs w:val="26"/>
      </w:rPr>
      <w:tab/>
    </w:r>
    <w:r w:rsidR="004641EB" w:rsidRPr="004641EB">
      <w:rPr>
        <w:rFonts w:ascii="Arial Black" w:hAnsi="Arial Black"/>
        <w:bCs/>
        <w:sz w:val="26"/>
        <w:szCs w:val="26"/>
      </w:rPr>
      <w:t xml:space="preserve">PT. </w:t>
    </w:r>
    <w:proofErr w:type="spellStart"/>
    <w:r w:rsidR="004641EB" w:rsidRPr="004641EB">
      <w:rPr>
        <w:rFonts w:ascii="Arial Black" w:hAnsi="Arial Black"/>
        <w:bCs/>
        <w:sz w:val="26"/>
        <w:szCs w:val="26"/>
      </w:rPr>
      <w:t>Mitra</w:t>
    </w:r>
    <w:proofErr w:type="spellEnd"/>
    <w:r w:rsidR="004641EB" w:rsidRPr="004641EB">
      <w:rPr>
        <w:rFonts w:ascii="Arial Black" w:hAnsi="Arial Black"/>
        <w:bCs/>
        <w:sz w:val="26"/>
        <w:szCs w:val="26"/>
      </w:rPr>
      <w:t xml:space="preserve"> </w:t>
    </w:r>
    <w:proofErr w:type="spellStart"/>
    <w:r w:rsidR="004641EB" w:rsidRPr="004641EB">
      <w:rPr>
        <w:rFonts w:ascii="Arial Black" w:hAnsi="Arial Black"/>
        <w:bCs/>
        <w:sz w:val="26"/>
        <w:szCs w:val="26"/>
      </w:rPr>
      <w:t>Elang</w:t>
    </w:r>
    <w:proofErr w:type="spellEnd"/>
    <w:r w:rsidR="004641EB" w:rsidRPr="004641EB">
      <w:rPr>
        <w:rFonts w:ascii="Arial Black" w:hAnsi="Arial Black"/>
        <w:bCs/>
        <w:sz w:val="26"/>
        <w:szCs w:val="26"/>
      </w:rPr>
      <w:t xml:space="preserve"> </w:t>
    </w:r>
    <w:proofErr w:type="spellStart"/>
    <w:r w:rsidR="004641EB" w:rsidRPr="004641EB">
      <w:rPr>
        <w:rFonts w:ascii="Arial Black" w:hAnsi="Arial Black"/>
        <w:bCs/>
        <w:sz w:val="26"/>
        <w:szCs w:val="26"/>
      </w:rPr>
      <w:t>Niaga</w:t>
    </w:r>
    <w:proofErr w:type="spellEnd"/>
    <w:r w:rsidR="004641EB" w:rsidRPr="004641EB">
      <w:rPr>
        <w:rFonts w:ascii="Arial Black" w:hAnsi="Arial Black"/>
        <w:bCs/>
        <w:sz w:val="26"/>
        <w:szCs w:val="26"/>
      </w:rPr>
      <w:t xml:space="preserve"> Indonesia</w:t>
    </w:r>
    <w:r w:rsidR="00482051">
      <w:rPr>
        <w:rFonts w:ascii="Arial Black" w:hAnsi="Arial Black"/>
        <w:bCs/>
        <w:sz w:val="26"/>
        <w:szCs w:val="26"/>
      </w:rPr>
      <w:tab/>
    </w:r>
    <w:r w:rsidR="00482051">
      <w:rPr>
        <w:rFonts w:ascii="Arial Black" w:hAnsi="Arial Black"/>
        <w:bCs/>
        <w:sz w:val="26"/>
        <w:szCs w:val="26"/>
      </w:rPr>
      <w:tab/>
    </w:r>
    <w:r w:rsidR="00482051">
      <w:rPr>
        <w:rFonts w:ascii="Arial Black" w:hAnsi="Arial Black"/>
        <w:bCs/>
        <w:sz w:val="26"/>
        <w:szCs w:val="26"/>
      </w:rPr>
      <w:tab/>
    </w:r>
    <w:r w:rsidR="00482051" w:rsidRPr="00482051">
      <w:rPr>
        <w:rFonts w:ascii="Arial Black" w:hAnsi="Arial Black"/>
        <w:b/>
        <w:bCs/>
        <w:color w:val="212120" w:themeColor="text1"/>
        <w:sz w:val="16"/>
        <w:szCs w:val="16"/>
      </w:rPr>
      <w:t>Member of BDL Group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0CCC7" w14:textId="77777777" w:rsidR="00456847" w:rsidRPr="00A62C23" w:rsidRDefault="00456847" w:rsidP="00A62C23">
    <w:pPr>
      <w:pStyle w:val="Header"/>
    </w:pPr>
    <w:r>
      <w:rPr>
        <w:noProof/>
        <w:lang w:eastAsia="ja-JP"/>
      </w:rPr>
      <mc:AlternateContent>
        <mc:Choice Requires="wpg">
          <w:drawing>
            <wp:inline distT="0" distB="0" distL="0" distR="0" wp14:anchorId="28D0163D" wp14:editId="51F1F508">
              <wp:extent cx="2057400" cy="1057275"/>
              <wp:effectExtent l="0" t="0" r="0" b="9525"/>
              <wp:docPr id="2" name="Group 2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57400" cy="1057275"/>
                        <a:chOff x="0" y="0"/>
                        <a:chExt cx="2057400" cy="1057275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619125" y="0"/>
                          <a:ext cx="788760" cy="558800"/>
                          <a:chOff x="0" y="0"/>
                          <a:chExt cx="788851" cy="558800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448491" y="32657"/>
                            <a:ext cx="340360" cy="478155"/>
                          </a:xfrm>
                          <a:custGeom>
                            <a:avLst/>
                            <a:gdLst>
                              <a:gd name="T0" fmla="*/ 126 w 144"/>
                              <a:gd name="T1" fmla="*/ 0 h 202"/>
                              <a:gd name="T2" fmla="*/ 0 w 144"/>
                              <a:gd name="T3" fmla="*/ 45 h 202"/>
                              <a:gd name="T4" fmla="*/ 42 w 144"/>
                              <a:gd name="T5" fmla="*/ 162 h 202"/>
                              <a:gd name="T6" fmla="*/ 9 w 144"/>
                              <a:gd name="T7" fmla="*/ 191 h 202"/>
                              <a:gd name="T8" fmla="*/ 115 w 144"/>
                              <a:gd name="T9" fmla="*/ 195 h 202"/>
                              <a:gd name="T10" fmla="*/ 126 w 144"/>
                              <a:gd name="T11" fmla="*/ 0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4" h="202">
                                <a:moveTo>
                                  <a:pt x="126" y="0"/>
                                </a:moveTo>
                                <a:cubicBezTo>
                                  <a:pt x="66" y="7"/>
                                  <a:pt x="23" y="30"/>
                                  <a:pt x="0" y="45"/>
                                </a:cubicBezTo>
                                <a:cubicBezTo>
                                  <a:pt x="14" y="77"/>
                                  <a:pt x="31" y="120"/>
                                  <a:pt x="42" y="162"/>
                                </a:cubicBezTo>
                                <a:cubicBezTo>
                                  <a:pt x="42" y="162"/>
                                  <a:pt x="28" y="177"/>
                                  <a:pt x="9" y="191"/>
                                </a:cubicBezTo>
                                <a:cubicBezTo>
                                  <a:pt x="62" y="202"/>
                                  <a:pt x="115" y="195"/>
                                  <a:pt x="115" y="195"/>
                                </a:cubicBezTo>
                                <a:cubicBezTo>
                                  <a:pt x="144" y="106"/>
                                  <a:pt x="126" y="0"/>
                                  <a:pt x="1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5615" cy="558800"/>
                          </a:xfrm>
                          <a:custGeom>
                            <a:avLst/>
                            <a:gdLst>
                              <a:gd name="T0" fmla="*/ 173 w 201"/>
                              <a:gd name="T1" fmla="*/ 74 h 236"/>
                              <a:gd name="T2" fmla="*/ 192 w 201"/>
                              <a:gd name="T3" fmla="*/ 60 h 236"/>
                              <a:gd name="T4" fmla="*/ 166 w 201"/>
                              <a:gd name="T5" fmla="*/ 7 h 236"/>
                              <a:gd name="T6" fmla="*/ 0 w 201"/>
                              <a:gd name="T7" fmla="*/ 62 h 236"/>
                              <a:gd name="T8" fmla="*/ 134 w 201"/>
                              <a:gd name="T9" fmla="*/ 236 h 236"/>
                              <a:gd name="T10" fmla="*/ 201 w 201"/>
                              <a:gd name="T11" fmla="*/ 206 h 236"/>
                              <a:gd name="T12" fmla="*/ 183 w 201"/>
                              <a:gd name="T13" fmla="*/ 202 h 236"/>
                              <a:gd name="T14" fmla="*/ 173 w 201"/>
                              <a:gd name="T15" fmla="*/ 74 h 2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01" h="236">
                                <a:moveTo>
                                  <a:pt x="173" y="74"/>
                                </a:moveTo>
                                <a:cubicBezTo>
                                  <a:pt x="173" y="74"/>
                                  <a:pt x="180" y="68"/>
                                  <a:pt x="192" y="60"/>
                                </a:cubicBezTo>
                                <a:cubicBezTo>
                                  <a:pt x="178" y="28"/>
                                  <a:pt x="166" y="7"/>
                                  <a:pt x="166" y="7"/>
                                </a:cubicBezTo>
                                <a:cubicBezTo>
                                  <a:pt x="76" y="0"/>
                                  <a:pt x="0" y="62"/>
                                  <a:pt x="0" y="62"/>
                                </a:cubicBezTo>
                                <a:cubicBezTo>
                                  <a:pt x="62" y="183"/>
                                  <a:pt x="134" y="236"/>
                                  <a:pt x="134" y="236"/>
                                </a:cubicBezTo>
                                <a:cubicBezTo>
                                  <a:pt x="157" y="235"/>
                                  <a:pt x="182" y="221"/>
                                  <a:pt x="201" y="206"/>
                                </a:cubicBezTo>
                                <a:cubicBezTo>
                                  <a:pt x="195" y="205"/>
                                  <a:pt x="189" y="204"/>
                                  <a:pt x="183" y="202"/>
                                </a:cubicBezTo>
                                <a:cubicBezTo>
                                  <a:pt x="183" y="202"/>
                                  <a:pt x="162" y="121"/>
                                  <a:pt x="173" y="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381000" y="141514"/>
                            <a:ext cx="170180" cy="345440"/>
                          </a:xfrm>
                          <a:custGeom>
                            <a:avLst/>
                            <a:gdLst>
                              <a:gd name="T0" fmla="*/ 72 w 72"/>
                              <a:gd name="T1" fmla="*/ 117 h 146"/>
                              <a:gd name="T2" fmla="*/ 30 w 72"/>
                              <a:gd name="T3" fmla="*/ 0 h 146"/>
                              <a:gd name="T4" fmla="*/ 11 w 72"/>
                              <a:gd name="T5" fmla="*/ 14 h 146"/>
                              <a:gd name="T6" fmla="*/ 21 w 72"/>
                              <a:gd name="T7" fmla="*/ 142 h 146"/>
                              <a:gd name="T8" fmla="*/ 39 w 72"/>
                              <a:gd name="T9" fmla="*/ 146 h 146"/>
                              <a:gd name="T10" fmla="*/ 72 w 72"/>
                              <a:gd name="T11" fmla="*/ 117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2" h="146">
                                <a:moveTo>
                                  <a:pt x="72" y="117"/>
                                </a:moveTo>
                                <a:cubicBezTo>
                                  <a:pt x="61" y="75"/>
                                  <a:pt x="44" y="32"/>
                                  <a:pt x="30" y="0"/>
                                </a:cubicBezTo>
                                <a:cubicBezTo>
                                  <a:pt x="18" y="8"/>
                                  <a:pt x="11" y="14"/>
                                  <a:pt x="11" y="14"/>
                                </a:cubicBezTo>
                                <a:cubicBezTo>
                                  <a:pt x="0" y="61"/>
                                  <a:pt x="21" y="142"/>
                                  <a:pt x="21" y="142"/>
                                </a:cubicBezTo>
                                <a:cubicBezTo>
                                  <a:pt x="27" y="144"/>
                                  <a:pt x="33" y="145"/>
                                  <a:pt x="39" y="146"/>
                                </a:cubicBezTo>
                                <a:cubicBezTo>
                                  <a:pt x="58" y="132"/>
                                  <a:pt x="72" y="117"/>
                                  <a:pt x="72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0" y="714375"/>
                          <a:ext cx="2057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2C39B9" w14:textId="77777777" w:rsidR="00456847" w:rsidRPr="001439FF" w:rsidRDefault="00456847" w:rsidP="00A62C23">
                            <w:pPr>
                              <w:pStyle w:val="Logo"/>
                              <w:rPr>
                                <w:lang w:val="en"/>
                              </w:rPr>
                            </w:pPr>
                            <w:r w:rsidRPr="001439FF">
                              <w:rPr>
                                <w:lang w:val="en"/>
                              </w:rPr>
                              <w:t>Financial Consultation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28D0163D" id="Group 2" o:spid="_x0000_s1027" style="width:162pt;height:83.25pt;mso-position-horizontal-relative:char;mso-position-vertical-relative:line" coordsize="20574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">
              <v:group id="Group 9" o:spid="_x0000_s1028" style="position:absolute;left:6191;width:7887;height:5588" coordsize="7888,55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shape id="Freeform 13" o:spid="_x0000_s1029" style="position:absolute;left:4484;top:326;width:3404;height:4782;visibility:visible;mso-wrap-style:square;v-text-anchor:top" coordsize="144,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cfU78A&#10;AADaAAAADwAAAGRycy9kb3ducmV2LnhtbESPQYvCMBSE74L/ITxhb5rqQaQaiwgF8dYqe340z7TY&#10;vNQm2uqv3yws7HGYmW+YXTbaVryo941jBctFAoK4crpho+B6yecbED4ga2wdk4I3ecj208kOU+0G&#10;LuhVBiMihH2KCuoQulRKX9Vk0S9cRxy9m+sthih7I3WPQ4TbVq6SZC0tNhwXauzoWFN1L59WwXns&#10;Sqkv3/L6yIvBmU9hcFMo9TUbD1sQgcbwH/5rn7SCNfxeiTdA7n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Nx9TvwAAANoAAAAPAAAAAAAAAAAAAAAAAJgCAABkcnMvZG93bnJl&#10;di54bWxQSwUGAAAAAAQABAD1AAAAhAMAAAAA&#10;" path="m126,c66,7,23,30,,45v14,32,31,75,42,117c42,162,28,177,9,191v53,11,106,4,106,4c144,106,126,,126,xe" fillcolor="#f28d2c [3207]" stroked="f" strokecolor="#212120">
                  <v:shadow color="#8c8682"/>
                  <v:path arrowok="t" o:connecttype="custom" o:connectlocs="297815,0;0,106520;99272,383471;21273,452117;271815,461585;297815,0" o:connectangles="0,0,0,0,0,0"/>
                </v:shape>
                <v:shape id="Freeform 14" o:spid="_x0000_s1030" style="position:absolute;width:4756;height:5588;visibility:visible;mso-wrap-style:square;v-text-anchor:top" coordsize="201,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f72sIA&#10;AADaAAAADwAAAGRycy9kb3ducmV2LnhtbESP0YrCMBRE34X9h3AFX0RTXXCXapRFUFx8ELv7AZfm&#10;2lSbm9JErX69EQQfh5k5w8wWra3EhRpfOlYwGiYgiHOnSy4U/P+tBt8gfEDWWDkmBTfysJh/dGaY&#10;anflPV2yUIgIYZ+iAhNCnUrpc0MW/dDVxNE7uMZiiLIppG7wGuG2kuMkmUiLJccFgzUtDeWn7GwV&#10;FLff7c7QibLVdpN/rg/3vlwelep1258piEBteIdf7Y1W8AXPK/EG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d/vawgAAANoAAAAPAAAAAAAAAAAAAAAAAJgCAABkcnMvZG93&#10;bnJldi54bWxQSwUGAAAAAAQABAD1AAAAhwMAAAAA&#10;" path="m173,74v,,7,-6,19,-14c178,28,166,7,166,7,76,,,62,,62,62,183,134,236,134,236v23,-1,48,-15,67,-30c195,205,189,204,183,202v,,-21,-81,-10,-128xe" fillcolor="#e73454 [3204]" stroked="f" strokecolor="#212120">
                  <v:shadow color="#8c8682"/>
                  <v:path arrowok="t" o:connecttype="custom" o:connectlocs="409360,175217;454319,142068;392796,16575;0,146803;317077,558800;475615,487766;433023,478295;409360,175217" o:connectangles="0,0,0,0,0,0,0,0"/>
                </v:shape>
                <v:shape id="Freeform 15" o:spid="_x0000_s1031" style="position:absolute;left:3810;top:1415;width:1701;height:3454;visibility:visible;mso-wrap-style:square;v-text-anchor:top" coordsize="72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HR78A&#10;AADaAAAADwAAAGRycy9kb3ducmV2LnhtbERPS2rDMBDdF3IHMYXuarkpDcaxbJpAoJRu8jnAYE0t&#10;Y2tkS0ri3r5aFLp8vH/VLHYUN/Khd6zgJctBELdO99wpuJwPzwWIEJE1jo5JwQ8FaOrVQ4Wldnc+&#10;0u0UO5FCOJSowMQ4lVKG1pDFkLmJOHHfzluMCfpOao/3FG5Huc7zjbTYc2owONHeUDucrlbBbs4H&#10;62fz1b9ujpHfCtzZw6dST4/L+xZEpCX+i//cH1pB2pqupBsg6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k4dHvwAAANoAAAAPAAAAAAAAAAAAAAAAAJgCAABkcnMvZG93bnJl&#10;di54bWxQSwUGAAAAAAQABAD1AAAAhAMAAAAA&#10;" path="m72,117c61,75,44,32,30,,18,8,11,14,11,14,,61,21,142,21,142v6,2,12,3,18,4c58,132,72,117,72,117xe" fillcolor="#bd1633 [2404]" stroked="f" strokecolor="#212120">
                  <v:shadow color="#8c8682"/>
                  <v:path arrowok="t" o:connecttype="custom" o:connectlocs="170180,276825;70908,0;26000,33124;49636,335976;92181,345440;170180,276825" o:connectangles="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2" type="#_x0000_t202" style="position:absolute;top:7143;width:2057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ME8AA&#10;AADaAAAADwAAAGRycy9kb3ducmV2LnhtbESPQUsDMRSE70L/Q3iCN5tdEZG1aRGh2kMv1l68PZLn&#10;btjNS0ie7fbfG0HwOMzMN8xqM4dJnSgXH9lAu2xAEdvoPPcGjh/b20dQRZAdTpHJwIUKbNaLqxV2&#10;Lp75nU4H6VWFcOnQwCCSOq2LHShgWcZEXL2vmANKlbnXLuO5wsOk75rmQQf0XBcGTPQykB0P38FA&#10;erUtix9T62k/j/m4l7dPa8zN9fz8BEpolv/wX3vnDNzD75V6A/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FME8AAAADaAAAADwAAAAAAAAAAAAAAAACYAgAAZHJzL2Rvd25y&#10;ZXYueG1sUEsFBgAAAAAEAAQA9QAAAIUDAAAAAA==&#10;" filled="f" fillcolor="#fffffe" stroked="f" strokecolor="#212120" insetpen="t">
                <v:textbox inset="2.88pt,2.88pt,2.88pt,2.88pt">
                  <w:txbxContent>
                    <w:p w14:paraId="5C2C39B9" w14:textId="77777777" w:rsidR="00456847" w:rsidRPr="001439FF" w:rsidRDefault="00456847" w:rsidP="00A62C23">
                      <w:pPr>
                        <w:pStyle w:val="Logo"/>
                        <w:rPr>
                          <w:lang w:val="en"/>
                        </w:rPr>
                      </w:pPr>
                      <w:r w:rsidRPr="001439FF">
                        <w:rPr>
                          <w:lang w:val="en"/>
                        </w:rPr>
                        <w:t>Financial Consultation</w:t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F1861"/>
    <w:multiLevelType w:val="hybridMultilevel"/>
    <w:tmpl w:val="A2A650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A5CF9"/>
    <w:multiLevelType w:val="hybridMultilevel"/>
    <w:tmpl w:val="7D00CAD2"/>
    <w:lvl w:ilvl="0" w:tplc="2CF61F8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739C6"/>
    <w:multiLevelType w:val="hybridMultilevel"/>
    <w:tmpl w:val="9700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B791B"/>
    <w:multiLevelType w:val="hybridMultilevel"/>
    <w:tmpl w:val="BDA8879A"/>
    <w:lvl w:ilvl="0" w:tplc="C978B2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611C6"/>
    <w:multiLevelType w:val="hybridMultilevel"/>
    <w:tmpl w:val="167844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139EB"/>
    <w:multiLevelType w:val="hybridMultilevel"/>
    <w:tmpl w:val="0C768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C0C27"/>
    <w:multiLevelType w:val="hybridMultilevel"/>
    <w:tmpl w:val="1CB6D006"/>
    <w:lvl w:ilvl="0" w:tplc="01127FE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6E373D"/>
    <w:multiLevelType w:val="hybridMultilevel"/>
    <w:tmpl w:val="301638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5039B6"/>
    <w:multiLevelType w:val="hybridMultilevel"/>
    <w:tmpl w:val="54F6EC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02BD3"/>
    <w:multiLevelType w:val="hybridMultilevel"/>
    <w:tmpl w:val="D4344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6"/>
  </w:num>
  <w:num w:numId="15">
    <w:abstractNumId w:val="19"/>
  </w:num>
  <w:num w:numId="16">
    <w:abstractNumId w:val="18"/>
  </w:num>
  <w:num w:numId="17">
    <w:abstractNumId w:val="10"/>
  </w:num>
  <w:num w:numId="18">
    <w:abstractNumId w:val="17"/>
  </w:num>
  <w:num w:numId="19">
    <w:abstractNumId w:val="1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77"/>
    <w:rsid w:val="00005A2B"/>
    <w:rsid w:val="000115CE"/>
    <w:rsid w:val="000123FF"/>
    <w:rsid w:val="00057C0B"/>
    <w:rsid w:val="000828F4"/>
    <w:rsid w:val="000C41F2"/>
    <w:rsid w:val="000F51EC"/>
    <w:rsid w:val="000F7122"/>
    <w:rsid w:val="00127910"/>
    <w:rsid w:val="00153CC3"/>
    <w:rsid w:val="00177783"/>
    <w:rsid w:val="001B1552"/>
    <w:rsid w:val="001B4EEF"/>
    <w:rsid w:val="001B689C"/>
    <w:rsid w:val="001B7ED2"/>
    <w:rsid w:val="001D3126"/>
    <w:rsid w:val="001D3DBF"/>
    <w:rsid w:val="00200635"/>
    <w:rsid w:val="00254E0D"/>
    <w:rsid w:val="002810E3"/>
    <w:rsid w:val="00283073"/>
    <w:rsid w:val="00327B6D"/>
    <w:rsid w:val="0033059C"/>
    <w:rsid w:val="00334B25"/>
    <w:rsid w:val="00344525"/>
    <w:rsid w:val="00345296"/>
    <w:rsid w:val="00353F89"/>
    <w:rsid w:val="00356101"/>
    <w:rsid w:val="00375314"/>
    <w:rsid w:val="0038000D"/>
    <w:rsid w:val="00385ACF"/>
    <w:rsid w:val="003C239F"/>
    <w:rsid w:val="00422757"/>
    <w:rsid w:val="004309D2"/>
    <w:rsid w:val="00442984"/>
    <w:rsid w:val="00456847"/>
    <w:rsid w:val="004641EB"/>
    <w:rsid w:val="00475D96"/>
    <w:rsid w:val="00477474"/>
    <w:rsid w:val="00480B7F"/>
    <w:rsid w:val="00482051"/>
    <w:rsid w:val="004A1893"/>
    <w:rsid w:val="004A2742"/>
    <w:rsid w:val="004C287B"/>
    <w:rsid w:val="004C4A44"/>
    <w:rsid w:val="004D69EF"/>
    <w:rsid w:val="004F71EA"/>
    <w:rsid w:val="005125BB"/>
    <w:rsid w:val="005264AB"/>
    <w:rsid w:val="00537F9C"/>
    <w:rsid w:val="00560E4B"/>
    <w:rsid w:val="00572222"/>
    <w:rsid w:val="005754E1"/>
    <w:rsid w:val="0059045F"/>
    <w:rsid w:val="005D3057"/>
    <w:rsid w:val="005D3DA6"/>
    <w:rsid w:val="005F4226"/>
    <w:rsid w:val="00607759"/>
    <w:rsid w:val="00630459"/>
    <w:rsid w:val="006379BC"/>
    <w:rsid w:val="00642E91"/>
    <w:rsid w:val="006B1BE4"/>
    <w:rsid w:val="006C6CAD"/>
    <w:rsid w:val="00713C30"/>
    <w:rsid w:val="00744EA9"/>
    <w:rsid w:val="00745D6B"/>
    <w:rsid w:val="007521C8"/>
    <w:rsid w:val="00752FC4"/>
    <w:rsid w:val="00757E9C"/>
    <w:rsid w:val="00766131"/>
    <w:rsid w:val="00787510"/>
    <w:rsid w:val="007951C5"/>
    <w:rsid w:val="00797EC7"/>
    <w:rsid w:val="007B4C91"/>
    <w:rsid w:val="007C253C"/>
    <w:rsid w:val="007D70F7"/>
    <w:rsid w:val="007E77F0"/>
    <w:rsid w:val="007F273F"/>
    <w:rsid w:val="007F3D55"/>
    <w:rsid w:val="00830C5F"/>
    <w:rsid w:val="00834A33"/>
    <w:rsid w:val="00841702"/>
    <w:rsid w:val="00851B43"/>
    <w:rsid w:val="008627B3"/>
    <w:rsid w:val="0088205B"/>
    <w:rsid w:val="00896EE1"/>
    <w:rsid w:val="008B0076"/>
    <w:rsid w:val="008C1482"/>
    <w:rsid w:val="008C2737"/>
    <w:rsid w:val="008D0AA7"/>
    <w:rsid w:val="008E6A19"/>
    <w:rsid w:val="008F545C"/>
    <w:rsid w:val="00912A0A"/>
    <w:rsid w:val="00936859"/>
    <w:rsid w:val="009425D9"/>
    <w:rsid w:val="009468D3"/>
    <w:rsid w:val="009521C2"/>
    <w:rsid w:val="009547BE"/>
    <w:rsid w:val="00957DB9"/>
    <w:rsid w:val="00986F34"/>
    <w:rsid w:val="00990027"/>
    <w:rsid w:val="0099390D"/>
    <w:rsid w:val="009A039F"/>
    <w:rsid w:val="009B6DD0"/>
    <w:rsid w:val="009C50E4"/>
    <w:rsid w:val="00A01DA6"/>
    <w:rsid w:val="00A146C8"/>
    <w:rsid w:val="00A17117"/>
    <w:rsid w:val="00A17DA2"/>
    <w:rsid w:val="00A316D3"/>
    <w:rsid w:val="00A5578C"/>
    <w:rsid w:val="00A579FE"/>
    <w:rsid w:val="00A62C23"/>
    <w:rsid w:val="00A67C52"/>
    <w:rsid w:val="00A763AE"/>
    <w:rsid w:val="00A84B4E"/>
    <w:rsid w:val="00A94B10"/>
    <w:rsid w:val="00AC1A6E"/>
    <w:rsid w:val="00AE02D4"/>
    <w:rsid w:val="00AE5A73"/>
    <w:rsid w:val="00AF2F6F"/>
    <w:rsid w:val="00B014B2"/>
    <w:rsid w:val="00B63133"/>
    <w:rsid w:val="00B77289"/>
    <w:rsid w:val="00B8263C"/>
    <w:rsid w:val="00BC0F0A"/>
    <w:rsid w:val="00BF517B"/>
    <w:rsid w:val="00C11980"/>
    <w:rsid w:val="00C37964"/>
    <w:rsid w:val="00C62E14"/>
    <w:rsid w:val="00C94546"/>
    <w:rsid w:val="00C948EA"/>
    <w:rsid w:val="00CB0809"/>
    <w:rsid w:val="00D04123"/>
    <w:rsid w:val="00D06525"/>
    <w:rsid w:val="00D149F1"/>
    <w:rsid w:val="00D36106"/>
    <w:rsid w:val="00D6081C"/>
    <w:rsid w:val="00D647C8"/>
    <w:rsid w:val="00D66793"/>
    <w:rsid w:val="00DA3E68"/>
    <w:rsid w:val="00DC7840"/>
    <w:rsid w:val="00E073C9"/>
    <w:rsid w:val="00E21777"/>
    <w:rsid w:val="00E248DA"/>
    <w:rsid w:val="00E34FBA"/>
    <w:rsid w:val="00E40929"/>
    <w:rsid w:val="00E5646A"/>
    <w:rsid w:val="00E62294"/>
    <w:rsid w:val="00E63A04"/>
    <w:rsid w:val="00E64688"/>
    <w:rsid w:val="00EA6FCD"/>
    <w:rsid w:val="00EE326A"/>
    <w:rsid w:val="00F051FF"/>
    <w:rsid w:val="00F30ED9"/>
    <w:rsid w:val="00F34886"/>
    <w:rsid w:val="00F424FF"/>
    <w:rsid w:val="00F71D73"/>
    <w:rsid w:val="00F7204C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994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12120" w:themeColor="text1"/>
        <w:sz w:val="24"/>
        <w:szCs w:val="24"/>
        <w:lang w:val="en-US" w:eastAsia="en-US" w:bidi="ar-SA"/>
      </w:rPr>
    </w:rPrDefault>
    <w:pPrDefault>
      <w:pPr>
        <w:spacing w:after="3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6D3"/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D163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D163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D0F2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D0F2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34341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34341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1EA"/>
    <w:pPr>
      <w:spacing w:after="0"/>
      <w:contextualSpacing/>
      <w:jc w:val="right"/>
    </w:pPr>
    <w:rPr>
      <w:color w:val="E73454" w:themeColor="accent1"/>
      <w:spacing w:val="3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F71EA"/>
    <w:rPr>
      <w:color w:val="E73454" w:themeColor="accent1"/>
      <w:spacing w:val="30"/>
      <w:sz w:val="32"/>
      <w:lang w:val="en-AU"/>
    </w:rPr>
  </w:style>
  <w:style w:type="paragraph" w:styleId="Footer">
    <w:name w:val="footer"/>
    <w:basedOn w:val="Normal"/>
    <w:link w:val="FooterChar"/>
    <w:uiPriority w:val="99"/>
    <w:rsid w:val="00E073C9"/>
    <w:pPr>
      <w:spacing w:after="0" w:line="280" w:lineRule="exact"/>
      <w:ind w:left="64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073C9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2E74B5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E073C9"/>
    <w:pPr>
      <w:spacing w:after="80" w:line="280" w:lineRule="exact"/>
      <w:ind w:left="6480"/>
      <w:contextualSpacing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004E6A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424240" w:themeColor="text1" w:themeTint="D9"/>
      <w:sz w:val="26"/>
      <w:szCs w:val="26"/>
    </w:rPr>
  </w:style>
  <w:style w:type="table" w:styleId="TableGrid">
    <w:name w:val="Table Grid"/>
    <w:basedOn w:val="TableNormal"/>
    <w:uiPriority w:val="39"/>
    <w:rsid w:val="005125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E73454" w:themeColor="accent1" w:frame="1"/>
        <w:left w:val="single" w:sz="2" w:space="10" w:color="E73454" w:themeColor="accent1" w:frame="1"/>
        <w:bottom w:val="single" w:sz="2" w:space="10" w:color="E73454" w:themeColor="accent1" w:frame="1"/>
        <w:right w:val="single" w:sz="2" w:space="10" w:color="E73454" w:themeColor="accent1" w:frame="1"/>
      </w:pBdr>
      <w:ind w:left="1152" w:right="1152"/>
    </w:pPr>
    <w:rPr>
      <w:rFonts w:eastAsiaTheme="minorEastAsia"/>
      <w:i/>
      <w:iCs/>
      <w:color w:val="BD163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1313" w:themeColor="text1" w:themeShade="99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1229" w:themeColor="accent1" w:themeShade="99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7F" w:themeColor="accent2" w:themeShade="99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28D2C" w:themeColor="accent4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96F" w:themeColor="accent3" w:themeShade="99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F1EEE7" w:themeColor="accent3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530A" w:themeColor="accent4" w:themeShade="99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</w:tblStylePr>
    <w:tblStylePr w:type="nwCell">
      <w:rPr>
        <w:color w:val="21212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004E6A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A7A7A4" w:themeColor="text1" w:themeTint="66"/>
        <w:left w:val="single" w:sz="4" w:space="0" w:color="A7A7A4" w:themeColor="text1" w:themeTint="66"/>
        <w:bottom w:val="single" w:sz="4" w:space="0" w:color="A7A7A4" w:themeColor="text1" w:themeTint="66"/>
        <w:right w:val="single" w:sz="4" w:space="0" w:color="A7A7A4" w:themeColor="text1" w:themeTint="66"/>
        <w:insideH w:val="single" w:sz="4" w:space="0" w:color="A7A7A4" w:themeColor="text1" w:themeTint="66"/>
        <w:insideV w:val="single" w:sz="4" w:space="0" w:color="A7A7A4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5ADBA" w:themeColor="accent1" w:themeTint="66"/>
        <w:left w:val="single" w:sz="4" w:space="0" w:color="F5ADBA" w:themeColor="accent1" w:themeTint="66"/>
        <w:bottom w:val="single" w:sz="4" w:space="0" w:color="F5ADBA" w:themeColor="accent1" w:themeTint="66"/>
        <w:right w:val="single" w:sz="4" w:space="0" w:color="F5ADBA" w:themeColor="accent1" w:themeTint="66"/>
        <w:insideH w:val="single" w:sz="4" w:space="0" w:color="F5ADBA" w:themeColor="accent1" w:themeTint="66"/>
        <w:insideV w:val="single" w:sz="4" w:space="0" w:color="F5ADB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88DFFF" w:themeColor="accent2" w:themeTint="66"/>
        <w:left w:val="single" w:sz="4" w:space="0" w:color="88DFFF" w:themeColor="accent2" w:themeTint="66"/>
        <w:bottom w:val="single" w:sz="4" w:space="0" w:color="88DFFF" w:themeColor="accent2" w:themeTint="66"/>
        <w:right w:val="single" w:sz="4" w:space="0" w:color="88DFFF" w:themeColor="accent2" w:themeTint="66"/>
        <w:insideH w:val="single" w:sz="4" w:space="0" w:color="88DFFF" w:themeColor="accent2" w:themeTint="66"/>
        <w:insideV w:val="single" w:sz="4" w:space="0" w:color="88D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F8F5" w:themeColor="accent3" w:themeTint="66"/>
        <w:left w:val="single" w:sz="4" w:space="0" w:color="F9F8F5" w:themeColor="accent3" w:themeTint="66"/>
        <w:bottom w:val="single" w:sz="4" w:space="0" w:color="F9F8F5" w:themeColor="accent3" w:themeTint="66"/>
        <w:right w:val="single" w:sz="4" w:space="0" w:color="F9F8F5" w:themeColor="accent3" w:themeTint="66"/>
        <w:insideH w:val="single" w:sz="4" w:space="0" w:color="F9F8F5" w:themeColor="accent3" w:themeTint="66"/>
        <w:insideV w:val="single" w:sz="4" w:space="0" w:color="F9F8F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F9D1AA" w:themeColor="accent4" w:themeTint="66"/>
        <w:left w:val="single" w:sz="4" w:space="0" w:color="F9D1AA" w:themeColor="accent4" w:themeTint="66"/>
        <w:bottom w:val="single" w:sz="4" w:space="0" w:color="F9D1AA" w:themeColor="accent4" w:themeTint="66"/>
        <w:right w:val="single" w:sz="4" w:space="0" w:color="F9D1AA" w:themeColor="accent4" w:themeTint="66"/>
        <w:insideH w:val="single" w:sz="4" w:space="0" w:color="F9D1AA" w:themeColor="accent4" w:themeTint="66"/>
        <w:insideV w:val="single" w:sz="4" w:space="0" w:color="F9D1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7B7B77" w:themeColor="text1" w:themeTint="99"/>
        <w:bottom w:val="single" w:sz="2" w:space="0" w:color="7B7B77" w:themeColor="text1" w:themeTint="99"/>
        <w:insideH w:val="single" w:sz="2" w:space="0" w:color="7B7B77" w:themeColor="text1" w:themeTint="99"/>
        <w:insideV w:val="single" w:sz="2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B7B77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B7B77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08598" w:themeColor="accent1" w:themeTint="99"/>
        <w:bottom w:val="single" w:sz="2" w:space="0" w:color="F08598" w:themeColor="accent1" w:themeTint="99"/>
        <w:insideH w:val="single" w:sz="2" w:space="0" w:color="F08598" w:themeColor="accent1" w:themeTint="99"/>
        <w:insideV w:val="single" w:sz="2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859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859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4CCFFF" w:themeColor="accent2" w:themeTint="99"/>
        <w:bottom w:val="single" w:sz="2" w:space="0" w:color="4CCFFF" w:themeColor="accent2" w:themeTint="99"/>
        <w:insideH w:val="single" w:sz="2" w:space="0" w:color="4CCFFF" w:themeColor="accent2" w:themeTint="99"/>
        <w:insideV w:val="single" w:sz="2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CF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CF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6F4F0" w:themeColor="accent3" w:themeTint="99"/>
        <w:bottom w:val="single" w:sz="2" w:space="0" w:color="F6F4F0" w:themeColor="accent3" w:themeTint="99"/>
        <w:insideH w:val="single" w:sz="2" w:space="0" w:color="F6F4F0" w:themeColor="accent3" w:themeTint="99"/>
        <w:insideV w:val="single" w:sz="2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F4F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F4F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F7BA80" w:themeColor="accent4" w:themeTint="99"/>
        <w:bottom w:val="single" w:sz="2" w:space="0" w:color="F7BA80" w:themeColor="accent4" w:themeTint="99"/>
        <w:insideH w:val="single" w:sz="2" w:space="0" w:color="F7BA80" w:themeColor="accent4" w:themeTint="99"/>
        <w:insideV w:val="single" w:sz="2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BA8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BA8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  <w:insideV w:val="single" w:sz="4" w:space="0" w:color="7B7B77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sz="4" w:space="0" w:color="7B7B77" w:themeColor="text1" w:themeTint="99"/>
        </w:tcBorders>
      </w:tcPr>
    </w:tblStylePr>
    <w:tblStylePr w:type="nwCell">
      <w:tblPr/>
      <w:tcPr>
        <w:tcBorders>
          <w:bottom w:val="single" w:sz="4" w:space="0" w:color="7B7B77" w:themeColor="text1" w:themeTint="99"/>
        </w:tcBorders>
      </w:tcPr>
    </w:tblStylePr>
    <w:tblStylePr w:type="seCell">
      <w:tblPr/>
      <w:tcPr>
        <w:tcBorders>
          <w:top w:val="single" w:sz="4" w:space="0" w:color="7B7B77" w:themeColor="text1" w:themeTint="99"/>
        </w:tcBorders>
      </w:tcPr>
    </w:tblStylePr>
    <w:tblStylePr w:type="swCell">
      <w:tblPr/>
      <w:tcPr>
        <w:tcBorders>
          <w:top w:val="single" w:sz="4" w:space="0" w:color="7B7B77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  <w:insideV w:val="single" w:sz="4" w:space="0" w:color="F0859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sz="4" w:space="0" w:color="F08598" w:themeColor="accent1" w:themeTint="99"/>
        </w:tcBorders>
      </w:tcPr>
    </w:tblStylePr>
    <w:tblStylePr w:type="nwCell">
      <w:tblPr/>
      <w:tcPr>
        <w:tcBorders>
          <w:bottom w:val="single" w:sz="4" w:space="0" w:color="F08598" w:themeColor="accent1" w:themeTint="99"/>
        </w:tcBorders>
      </w:tcPr>
    </w:tblStylePr>
    <w:tblStylePr w:type="seCell">
      <w:tblPr/>
      <w:tcPr>
        <w:tcBorders>
          <w:top w:val="single" w:sz="4" w:space="0" w:color="F08598" w:themeColor="accent1" w:themeTint="99"/>
        </w:tcBorders>
      </w:tcPr>
    </w:tblStylePr>
    <w:tblStylePr w:type="swCell">
      <w:tblPr/>
      <w:tcPr>
        <w:tcBorders>
          <w:top w:val="single" w:sz="4" w:space="0" w:color="F0859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  <w:insideV w:val="single" w:sz="4" w:space="0" w:color="4CCF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sz="4" w:space="0" w:color="4CCFFF" w:themeColor="accent2" w:themeTint="99"/>
        </w:tcBorders>
      </w:tcPr>
    </w:tblStylePr>
    <w:tblStylePr w:type="nwCell">
      <w:tblPr/>
      <w:tcPr>
        <w:tcBorders>
          <w:bottom w:val="single" w:sz="4" w:space="0" w:color="4CCFFF" w:themeColor="accent2" w:themeTint="99"/>
        </w:tcBorders>
      </w:tcPr>
    </w:tblStylePr>
    <w:tblStylePr w:type="seCell">
      <w:tblPr/>
      <w:tcPr>
        <w:tcBorders>
          <w:top w:val="single" w:sz="4" w:space="0" w:color="4CCFFF" w:themeColor="accent2" w:themeTint="99"/>
        </w:tcBorders>
      </w:tcPr>
    </w:tblStylePr>
    <w:tblStylePr w:type="swCell">
      <w:tblPr/>
      <w:tcPr>
        <w:tcBorders>
          <w:top w:val="single" w:sz="4" w:space="0" w:color="4CCF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  <w:insideV w:val="single" w:sz="4" w:space="0" w:color="F6F4F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6F4F0" w:themeColor="accent3" w:themeTint="99"/>
        </w:tcBorders>
      </w:tcPr>
    </w:tblStylePr>
    <w:tblStylePr w:type="nwCell">
      <w:tblPr/>
      <w:tcPr>
        <w:tcBorders>
          <w:bottom w:val="single" w:sz="4" w:space="0" w:color="F6F4F0" w:themeColor="accent3" w:themeTint="99"/>
        </w:tcBorders>
      </w:tcPr>
    </w:tblStylePr>
    <w:tblStylePr w:type="seCell">
      <w:tblPr/>
      <w:tcPr>
        <w:tcBorders>
          <w:top w:val="single" w:sz="4" w:space="0" w:color="F6F4F0" w:themeColor="accent3" w:themeTint="99"/>
        </w:tcBorders>
      </w:tcPr>
    </w:tblStylePr>
    <w:tblStylePr w:type="swCell">
      <w:tblPr/>
      <w:tcPr>
        <w:tcBorders>
          <w:top w:val="single" w:sz="4" w:space="0" w:color="F6F4F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  <w:insideV w:val="single" w:sz="4" w:space="0" w:color="F7BA8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sz="4" w:space="0" w:color="F7BA80" w:themeColor="accent4" w:themeTint="99"/>
        </w:tcBorders>
      </w:tcPr>
    </w:tblStylePr>
    <w:tblStylePr w:type="nwCell">
      <w:tblPr/>
      <w:tcPr>
        <w:tcBorders>
          <w:bottom w:val="single" w:sz="4" w:space="0" w:color="F7BA80" w:themeColor="accent4" w:themeTint="99"/>
        </w:tcBorders>
      </w:tcPr>
    </w:tblStylePr>
    <w:tblStylePr w:type="seCell">
      <w:tblPr/>
      <w:tcPr>
        <w:tcBorders>
          <w:top w:val="single" w:sz="4" w:space="0" w:color="F7BA80" w:themeColor="accent4" w:themeTint="99"/>
        </w:tcBorders>
      </w:tcPr>
    </w:tblStylePr>
    <w:tblStylePr w:type="swCell">
      <w:tblPr/>
      <w:tcPr>
        <w:tcBorders>
          <w:top w:val="single" w:sz="4" w:space="0" w:color="F7BA8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BD1633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7D0F2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434341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0F51EC"/>
    <w:rPr>
      <w:color w:val="864508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E73454" w:themeColor="accent1"/>
        <w:bottom w:val="single" w:sz="4" w:space="10" w:color="E73454" w:themeColor="accent1"/>
      </w:pBdr>
      <w:spacing w:before="360"/>
      <w:ind w:left="864" w:right="864"/>
      <w:jc w:val="center"/>
    </w:pPr>
    <w:rPr>
      <w:i/>
      <w:iCs/>
      <w:color w:val="BD163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BD1633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BD1633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1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H w:val="nil"/>
          <w:insideV w:val="single" w:sz="8" w:space="0" w:color="21212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  <w:insideV w:val="single" w:sz="8" w:space="0" w:color="21212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1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H w:val="nil"/>
          <w:insideV w:val="single" w:sz="8" w:space="0" w:color="E7345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  <w:insideV w:val="single" w:sz="8" w:space="0" w:color="E7345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1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H w:val="nil"/>
          <w:insideV w:val="single" w:sz="8" w:space="0" w:color="009DD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  <w:insideV w:val="single" w:sz="8" w:space="0" w:color="009DD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1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H w:val="nil"/>
          <w:insideV w:val="single" w:sz="8" w:space="0" w:color="F1EEE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  <w:insideV w:val="single" w:sz="8" w:space="0" w:color="F1EEE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1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H w:val="nil"/>
          <w:insideV w:val="single" w:sz="8" w:space="0" w:color="F28D2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  <w:insideV w:val="single" w:sz="8" w:space="0" w:color="F28D2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  <w:tblStylePr w:type="band1Horz">
      <w:tblPr/>
      <w:tcPr>
        <w:tcBorders>
          <w:top w:val="single" w:sz="8" w:space="0" w:color="212120" w:themeColor="text1"/>
          <w:left w:val="single" w:sz="8" w:space="0" w:color="212120" w:themeColor="text1"/>
          <w:bottom w:val="single" w:sz="8" w:space="0" w:color="212120" w:themeColor="text1"/>
          <w:right w:val="single" w:sz="8" w:space="0" w:color="21212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  <w:tblStylePr w:type="band1Horz">
      <w:tblPr/>
      <w:tcPr>
        <w:tcBorders>
          <w:top w:val="single" w:sz="8" w:space="0" w:color="E73454" w:themeColor="accent1"/>
          <w:left w:val="single" w:sz="8" w:space="0" w:color="E73454" w:themeColor="accent1"/>
          <w:bottom w:val="single" w:sz="8" w:space="0" w:color="E73454" w:themeColor="accent1"/>
          <w:right w:val="single" w:sz="8" w:space="0" w:color="E7345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  <w:tblStylePr w:type="band1Horz">
      <w:tblPr/>
      <w:tcPr>
        <w:tcBorders>
          <w:top w:val="single" w:sz="8" w:space="0" w:color="009DD5" w:themeColor="accent2"/>
          <w:left w:val="single" w:sz="8" w:space="0" w:color="009DD5" w:themeColor="accent2"/>
          <w:bottom w:val="single" w:sz="8" w:space="0" w:color="009DD5" w:themeColor="accent2"/>
          <w:right w:val="single" w:sz="8" w:space="0" w:color="009DD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  <w:tblStylePr w:type="band1Horz">
      <w:tblPr/>
      <w:tcPr>
        <w:tcBorders>
          <w:top w:val="single" w:sz="8" w:space="0" w:color="F1EEE7" w:themeColor="accent3"/>
          <w:left w:val="single" w:sz="8" w:space="0" w:color="F1EEE7" w:themeColor="accent3"/>
          <w:bottom w:val="single" w:sz="8" w:space="0" w:color="F1EEE7" w:themeColor="accent3"/>
          <w:right w:val="single" w:sz="8" w:space="0" w:color="F1EEE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  <w:tblStylePr w:type="band1Horz">
      <w:tblPr/>
      <w:tcPr>
        <w:tcBorders>
          <w:top w:val="single" w:sz="8" w:space="0" w:color="F28D2C" w:themeColor="accent4"/>
          <w:left w:val="single" w:sz="8" w:space="0" w:color="F28D2C" w:themeColor="accent4"/>
          <w:bottom w:val="single" w:sz="8" w:space="0" w:color="F28D2C" w:themeColor="accent4"/>
          <w:right w:val="single" w:sz="8" w:space="0" w:color="F28D2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2120" w:themeColor="text1"/>
          <w:left w:val="nil"/>
          <w:bottom w:val="single" w:sz="8" w:space="0" w:color="21212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3454" w:themeColor="accent1"/>
          <w:left w:val="nil"/>
          <w:bottom w:val="single" w:sz="8" w:space="0" w:color="E7345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5" w:themeColor="accent2"/>
          <w:left w:val="nil"/>
          <w:bottom w:val="single" w:sz="8" w:space="0" w:color="009DD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EEE7" w:themeColor="accent3"/>
          <w:left w:val="nil"/>
          <w:bottom w:val="single" w:sz="8" w:space="0" w:color="F1EEE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8D2C" w:themeColor="accent4"/>
          <w:left w:val="nil"/>
          <w:bottom w:val="single" w:sz="8" w:space="0" w:color="F28D2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B7B77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859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CF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F4F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BA8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bottom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bottom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bottom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bottom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bottom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left w:val="single" w:sz="4" w:space="0" w:color="212120" w:themeColor="text1"/>
        <w:bottom w:val="single" w:sz="4" w:space="0" w:color="212120" w:themeColor="text1"/>
        <w:right w:val="single" w:sz="4" w:space="0" w:color="21212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2120" w:themeColor="text1"/>
          <w:right w:val="single" w:sz="4" w:space="0" w:color="212120" w:themeColor="text1"/>
        </w:tcBorders>
      </w:tcPr>
    </w:tblStylePr>
    <w:tblStylePr w:type="band1Horz">
      <w:tblPr/>
      <w:tcPr>
        <w:tcBorders>
          <w:top w:val="single" w:sz="4" w:space="0" w:color="212120" w:themeColor="text1"/>
          <w:bottom w:val="single" w:sz="4" w:space="0" w:color="21212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2120" w:themeColor="text1"/>
          <w:left w:val="nil"/>
        </w:tcBorders>
      </w:tcPr>
    </w:tblStylePr>
    <w:tblStylePr w:type="swCell">
      <w:tblPr/>
      <w:tcPr>
        <w:tcBorders>
          <w:top w:val="double" w:sz="4" w:space="0" w:color="21212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E73454" w:themeColor="accent1"/>
        <w:left w:val="single" w:sz="4" w:space="0" w:color="E73454" w:themeColor="accent1"/>
        <w:bottom w:val="single" w:sz="4" w:space="0" w:color="E73454" w:themeColor="accent1"/>
        <w:right w:val="single" w:sz="4" w:space="0" w:color="E734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3454" w:themeColor="accent1"/>
          <w:right w:val="single" w:sz="4" w:space="0" w:color="E73454" w:themeColor="accent1"/>
        </w:tcBorders>
      </w:tcPr>
    </w:tblStylePr>
    <w:tblStylePr w:type="band1Horz">
      <w:tblPr/>
      <w:tcPr>
        <w:tcBorders>
          <w:top w:val="single" w:sz="4" w:space="0" w:color="E73454" w:themeColor="accent1"/>
          <w:bottom w:val="single" w:sz="4" w:space="0" w:color="E734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3454" w:themeColor="accent1"/>
          <w:left w:val="nil"/>
        </w:tcBorders>
      </w:tcPr>
    </w:tblStylePr>
    <w:tblStylePr w:type="swCell">
      <w:tblPr/>
      <w:tcPr>
        <w:tcBorders>
          <w:top w:val="double" w:sz="4" w:space="0" w:color="E7345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009DD5" w:themeColor="accent2"/>
        <w:left w:val="single" w:sz="4" w:space="0" w:color="009DD5" w:themeColor="accent2"/>
        <w:bottom w:val="single" w:sz="4" w:space="0" w:color="009DD5" w:themeColor="accent2"/>
        <w:right w:val="single" w:sz="4" w:space="0" w:color="009DD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5" w:themeColor="accent2"/>
          <w:right w:val="single" w:sz="4" w:space="0" w:color="009DD5" w:themeColor="accent2"/>
        </w:tcBorders>
      </w:tcPr>
    </w:tblStylePr>
    <w:tblStylePr w:type="band1Horz">
      <w:tblPr/>
      <w:tcPr>
        <w:tcBorders>
          <w:top w:val="single" w:sz="4" w:space="0" w:color="009DD5" w:themeColor="accent2"/>
          <w:bottom w:val="single" w:sz="4" w:space="0" w:color="009DD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5" w:themeColor="accent2"/>
          <w:left w:val="nil"/>
        </w:tcBorders>
      </w:tcPr>
    </w:tblStylePr>
    <w:tblStylePr w:type="swCell">
      <w:tblPr/>
      <w:tcPr>
        <w:tcBorders>
          <w:top w:val="double" w:sz="4" w:space="0" w:color="009DD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1EEE7" w:themeColor="accent3"/>
        <w:left w:val="single" w:sz="4" w:space="0" w:color="F1EEE7" w:themeColor="accent3"/>
        <w:bottom w:val="single" w:sz="4" w:space="0" w:color="F1EEE7" w:themeColor="accent3"/>
        <w:right w:val="single" w:sz="4" w:space="0" w:color="F1EEE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EEE7" w:themeColor="accent3"/>
          <w:right w:val="single" w:sz="4" w:space="0" w:color="F1EEE7" w:themeColor="accent3"/>
        </w:tcBorders>
      </w:tcPr>
    </w:tblStylePr>
    <w:tblStylePr w:type="band1Horz">
      <w:tblPr/>
      <w:tcPr>
        <w:tcBorders>
          <w:top w:val="single" w:sz="4" w:space="0" w:color="F1EEE7" w:themeColor="accent3"/>
          <w:bottom w:val="single" w:sz="4" w:space="0" w:color="F1EEE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EEE7" w:themeColor="accent3"/>
          <w:left w:val="nil"/>
        </w:tcBorders>
      </w:tcPr>
    </w:tblStylePr>
    <w:tblStylePr w:type="swCell">
      <w:tblPr/>
      <w:tcPr>
        <w:tcBorders>
          <w:top w:val="double" w:sz="4" w:space="0" w:color="F1EEE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F28D2C" w:themeColor="accent4"/>
        <w:left w:val="single" w:sz="4" w:space="0" w:color="F28D2C" w:themeColor="accent4"/>
        <w:bottom w:val="single" w:sz="4" w:space="0" w:color="F28D2C" w:themeColor="accent4"/>
        <w:right w:val="single" w:sz="4" w:space="0" w:color="F28D2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8D2C" w:themeColor="accent4"/>
          <w:right w:val="single" w:sz="4" w:space="0" w:color="F28D2C" w:themeColor="accent4"/>
        </w:tcBorders>
      </w:tcPr>
    </w:tblStylePr>
    <w:tblStylePr w:type="band1Horz">
      <w:tblPr/>
      <w:tcPr>
        <w:tcBorders>
          <w:top w:val="single" w:sz="4" w:space="0" w:color="F28D2C" w:themeColor="accent4"/>
          <w:bottom w:val="single" w:sz="4" w:space="0" w:color="F28D2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8D2C" w:themeColor="accent4"/>
          <w:left w:val="nil"/>
        </w:tcBorders>
      </w:tcPr>
    </w:tblStylePr>
    <w:tblStylePr w:type="swCell">
      <w:tblPr/>
      <w:tcPr>
        <w:tcBorders>
          <w:top w:val="double" w:sz="4" w:space="0" w:color="F28D2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7B7B77" w:themeColor="text1" w:themeTint="99"/>
        <w:left w:val="single" w:sz="4" w:space="0" w:color="7B7B77" w:themeColor="text1" w:themeTint="99"/>
        <w:bottom w:val="single" w:sz="4" w:space="0" w:color="7B7B77" w:themeColor="text1" w:themeTint="99"/>
        <w:right w:val="single" w:sz="4" w:space="0" w:color="7B7B77" w:themeColor="text1" w:themeTint="99"/>
        <w:insideH w:val="single" w:sz="4" w:space="0" w:color="7B7B77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120" w:themeColor="text1"/>
          <w:left w:val="single" w:sz="4" w:space="0" w:color="212120" w:themeColor="text1"/>
          <w:bottom w:val="single" w:sz="4" w:space="0" w:color="212120" w:themeColor="text1"/>
          <w:right w:val="single" w:sz="4" w:space="0" w:color="212120" w:themeColor="text1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sz="4" w:space="0" w:color="7B7B77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08598" w:themeColor="accent1" w:themeTint="99"/>
        <w:left w:val="single" w:sz="4" w:space="0" w:color="F08598" w:themeColor="accent1" w:themeTint="99"/>
        <w:bottom w:val="single" w:sz="4" w:space="0" w:color="F08598" w:themeColor="accent1" w:themeTint="99"/>
        <w:right w:val="single" w:sz="4" w:space="0" w:color="F08598" w:themeColor="accent1" w:themeTint="99"/>
        <w:insideH w:val="single" w:sz="4" w:space="0" w:color="F0859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3454" w:themeColor="accent1"/>
          <w:left w:val="single" w:sz="4" w:space="0" w:color="E73454" w:themeColor="accent1"/>
          <w:bottom w:val="single" w:sz="4" w:space="0" w:color="E73454" w:themeColor="accent1"/>
          <w:right w:val="single" w:sz="4" w:space="0" w:color="E73454" w:themeColor="accent1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sz="4" w:space="0" w:color="F0859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4CCFFF" w:themeColor="accent2" w:themeTint="99"/>
        <w:left w:val="single" w:sz="4" w:space="0" w:color="4CCFFF" w:themeColor="accent2" w:themeTint="99"/>
        <w:bottom w:val="single" w:sz="4" w:space="0" w:color="4CCFFF" w:themeColor="accent2" w:themeTint="99"/>
        <w:right w:val="single" w:sz="4" w:space="0" w:color="4CCFFF" w:themeColor="accent2" w:themeTint="99"/>
        <w:insideH w:val="single" w:sz="4" w:space="0" w:color="4CCF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5" w:themeColor="accent2"/>
          <w:left w:val="single" w:sz="4" w:space="0" w:color="009DD5" w:themeColor="accent2"/>
          <w:bottom w:val="single" w:sz="4" w:space="0" w:color="009DD5" w:themeColor="accent2"/>
          <w:right w:val="single" w:sz="4" w:space="0" w:color="009DD5" w:themeColor="accent2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sz="4" w:space="0" w:color="4CCF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6F4F0" w:themeColor="accent3" w:themeTint="99"/>
        <w:left w:val="single" w:sz="4" w:space="0" w:color="F6F4F0" w:themeColor="accent3" w:themeTint="99"/>
        <w:bottom w:val="single" w:sz="4" w:space="0" w:color="F6F4F0" w:themeColor="accent3" w:themeTint="99"/>
        <w:right w:val="single" w:sz="4" w:space="0" w:color="F6F4F0" w:themeColor="accent3" w:themeTint="99"/>
        <w:insideH w:val="single" w:sz="4" w:space="0" w:color="F6F4F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EEE7" w:themeColor="accent3"/>
          <w:left w:val="single" w:sz="4" w:space="0" w:color="F1EEE7" w:themeColor="accent3"/>
          <w:bottom w:val="single" w:sz="4" w:space="0" w:color="F1EEE7" w:themeColor="accent3"/>
          <w:right w:val="single" w:sz="4" w:space="0" w:color="F1EEE7" w:themeColor="accent3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sz="4" w:space="0" w:color="F6F4F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F7BA80" w:themeColor="accent4" w:themeTint="99"/>
        <w:left w:val="single" w:sz="4" w:space="0" w:color="F7BA80" w:themeColor="accent4" w:themeTint="99"/>
        <w:bottom w:val="single" w:sz="4" w:space="0" w:color="F7BA80" w:themeColor="accent4" w:themeTint="99"/>
        <w:right w:val="single" w:sz="4" w:space="0" w:color="F7BA80" w:themeColor="accent4" w:themeTint="99"/>
        <w:insideH w:val="single" w:sz="4" w:space="0" w:color="F7BA8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8D2C" w:themeColor="accent4"/>
          <w:left w:val="single" w:sz="4" w:space="0" w:color="F28D2C" w:themeColor="accent4"/>
          <w:bottom w:val="single" w:sz="4" w:space="0" w:color="F28D2C" w:themeColor="accent4"/>
          <w:right w:val="single" w:sz="4" w:space="0" w:color="F28D2C" w:themeColor="accent4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sz="4" w:space="0" w:color="F7BA8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2120" w:themeColor="text1"/>
        <w:left w:val="single" w:sz="24" w:space="0" w:color="212120" w:themeColor="text1"/>
        <w:bottom w:val="single" w:sz="24" w:space="0" w:color="212120" w:themeColor="text1"/>
        <w:right w:val="single" w:sz="24" w:space="0" w:color="212120" w:themeColor="text1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3454" w:themeColor="accent1"/>
        <w:left w:val="single" w:sz="24" w:space="0" w:color="E73454" w:themeColor="accent1"/>
        <w:bottom w:val="single" w:sz="24" w:space="0" w:color="E73454" w:themeColor="accent1"/>
        <w:right w:val="single" w:sz="24" w:space="0" w:color="E73454" w:themeColor="accent1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DD5" w:themeColor="accent2"/>
        <w:left w:val="single" w:sz="24" w:space="0" w:color="009DD5" w:themeColor="accent2"/>
        <w:bottom w:val="single" w:sz="24" w:space="0" w:color="009DD5" w:themeColor="accent2"/>
        <w:right w:val="single" w:sz="24" w:space="0" w:color="009DD5" w:themeColor="accent2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EEE7" w:themeColor="accent3"/>
        <w:left w:val="single" w:sz="24" w:space="0" w:color="F1EEE7" w:themeColor="accent3"/>
        <w:bottom w:val="single" w:sz="24" w:space="0" w:color="F1EEE7" w:themeColor="accent3"/>
        <w:right w:val="single" w:sz="24" w:space="0" w:color="F1EEE7" w:themeColor="accent3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8D2C" w:themeColor="accent4"/>
        <w:left w:val="single" w:sz="24" w:space="0" w:color="F28D2C" w:themeColor="accent4"/>
        <w:bottom w:val="single" w:sz="24" w:space="0" w:color="F28D2C" w:themeColor="accent4"/>
        <w:right w:val="single" w:sz="24" w:space="0" w:color="F28D2C" w:themeColor="accent4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sz="4" w:space="0" w:color="212120" w:themeColor="text1"/>
        <w:bottom w:val="single" w:sz="4" w:space="0" w:color="21212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21212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sz="4" w:space="0" w:color="E73454" w:themeColor="accent1"/>
        <w:bottom w:val="single" w:sz="4" w:space="0" w:color="E7345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7345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sz="4" w:space="0" w:color="009DD5" w:themeColor="accent2"/>
        <w:bottom w:val="single" w:sz="4" w:space="0" w:color="009DD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sz="4" w:space="0" w:color="F1EEE7" w:themeColor="accent3"/>
        <w:bottom w:val="single" w:sz="4" w:space="0" w:color="F1EEE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EEE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sz="4" w:space="0" w:color="F28D2C" w:themeColor="accent4"/>
        <w:bottom w:val="single" w:sz="4" w:space="0" w:color="F28D2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8D2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212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212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212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212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345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345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345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345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EEE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EEE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EEE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EEE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8D2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8D2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8D2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8D2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  <w:insideV w:val="single" w:sz="8" w:space="0" w:color="595957" w:themeColor="text1" w:themeTint="BF"/>
      </w:tblBorders>
    </w:tblPr>
    <w:tcPr>
      <w:shd w:val="clear" w:color="auto" w:fill="C8C8C7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5957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  <w:insideV w:val="single" w:sz="8" w:space="0" w:color="ED667E" w:themeColor="accent1" w:themeTint="BF"/>
      </w:tblBorders>
    </w:tblPr>
    <w:tcPr>
      <w:shd w:val="clear" w:color="auto" w:fill="F9CCD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667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  <w:insideV w:val="single" w:sz="8" w:space="0" w:color="20C3FF" w:themeColor="accent2" w:themeTint="BF"/>
      </w:tblBorders>
    </w:tblPr>
    <w:tcPr>
      <w:shd w:val="clear" w:color="auto" w:fill="B5EB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0C3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  <w:insideV w:val="single" w:sz="8" w:space="0" w:color="F4F2EC" w:themeColor="accent3" w:themeTint="BF"/>
      </w:tblBorders>
    </w:tblPr>
    <w:tcPr>
      <w:shd w:val="clear" w:color="auto" w:fill="FBFA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F2E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  <w:insideV w:val="single" w:sz="8" w:space="0" w:color="F5A860" w:themeColor="accent4" w:themeTint="BF"/>
      </w:tblBorders>
    </w:tblPr>
    <w:tcPr>
      <w:shd w:val="clear" w:color="auto" w:fill="FBE2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A86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  <w:insideH w:val="single" w:sz="8" w:space="0" w:color="212120" w:themeColor="text1"/>
        <w:insideV w:val="single" w:sz="8" w:space="0" w:color="212120" w:themeColor="text1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sz="6" w:space="0" w:color="212120" w:themeColor="text1"/>
          <w:insideV w:val="single" w:sz="6" w:space="0" w:color="212120" w:themeColor="text1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  <w:insideH w:val="single" w:sz="8" w:space="0" w:color="E73454" w:themeColor="accent1"/>
        <w:insideV w:val="single" w:sz="8" w:space="0" w:color="E73454" w:themeColor="accent1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sz="6" w:space="0" w:color="E73454" w:themeColor="accent1"/>
          <w:insideV w:val="single" w:sz="6" w:space="0" w:color="E73454" w:themeColor="accent1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  <w:insideH w:val="single" w:sz="8" w:space="0" w:color="009DD5" w:themeColor="accent2"/>
        <w:insideV w:val="single" w:sz="8" w:space="0" w:color="009DD5" w:themeColor="accent2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sz="6" w:space="0" w:color="009DD5" w:themeColor="accent2"/>
          <w:insideV w:val="single" w:sz="6" w:space="0" w:color="009DD5" w:themeColor="accent2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  <w:insideH w:val="single" w:sz="8" w:space="0" w:color="F1EEE7" w:themeColor="accent3"/>
        <w:insideV w:val="single" w:sz="8" w:space="0" w:color="F1EEE7" w:themeColor="accent3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1EEE7" w:themeColor="accent3"/>
          <w:insideV w:val="single" w:sz="6" w:space="0" w:color="F1EEE7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  <w:insideH w:val="single" w:sz="8" w:space="0" w:color="F28D2C" w:themeColor="accent4"/>
        <w:insideV w:val="single" w:sz="8" w:space="0" w:color="F28D2C" w:themeColor="accent4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sz="6" w:space="0" w:color="F28D2C" w:themeColor="accent4"/>
          <w:insideV w:val="single" w:sz="6" w:space="0" w:color="F28D2C" w:themeColor="accent4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sz="12" w:space="0" w:color="21212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212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1918E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345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99A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BD7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EEE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8D2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C5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12120" w:themeColor="text1"/>
        <w:bottom w:val="single" w:sz="8" w:space="0" w:color="21212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212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2120" w:themeColor="text1"/>
          <w:bottom w:val="single" w:sz="8" w:space="0" w:color="212120" w:themeColor="text1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73454" w:themeColor="accent1"/>
        <w:bottom w:val="single" w:sz="8" w:space="0" w:color="E7345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345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3454" w:themeColor="accent1"/>
          <w:bottom w:val="single" w:sz="8" w:space="0" w:color="E73454" w:themeColor="accent1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009DD5" w:themeColor="accent2"/>
        <w:bottom w:val="single" w:sz="8" w:space="0" w:color="009DD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5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5" w:themeColor="accent2"/>
          <w:bottom w:val="single" w:sz="8" w:space="0" w:color="009DD5" w:themeColor="accent2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1EEE7" w:themeColor="accent3"/>
        <w:bottom w:val="single" w:sz="8" w:space="0" w:color="F1EEE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EEE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EEE7" w:themeColor="accent3"/>
          <w:bottom w:val="single" w:sz="8" w:space="0" w:color="F1EEE7" w:themeColor="accent3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28D2C" w:themeColor="accent4"/>
        <w:bottom w:val="single" w:sz="8" w:space="0" w:color="F28D2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8D2C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8D2C" w:themeColor="accent4"/>
          <w:bottom w:val="single" w:sz="8" w:space="0" w:color="F28D2C" w:themeColor="accent4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212120" w:themeColor="text1"/>
        <w:left w:val="single" w:sz="8" w:space="0" w:color="212120" w:themeColor="text1"/>
        <w:bottom w:val="single" w:sz="8" w:space="0" w:color="212120" w:themeColor="text1"/>
        <w:right w:val="single" w:sz="8" w:space="0" w:color="21212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212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212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212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73454" w:themeColor="accent1"/>
        <w:left w:val="single" w:sz="8" w:space="0" w:color="E73454" w:themeColor="accent1"/>
        <w:bottom w:val="single" w:sz="8" w:space="0" w:color="E73454" w:themeColor="accent1"/>
        <w:right w:val="single" w:sz="8" w:space="0" w:color="E7345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345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345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345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9DD5" w:themeColor="accent2"/>
        <w:left w:val="single" w:sz="8" w:space="0" w:color="009DD5" w:themeColor="accent2"/>
        <w:bottom w:val="single" w:sz="8" w:space="0" w:color="009DD5" w:themeColor="accent2"/>
        <w:right w:val="single" w:sz="8" w:space="0" w:color="009DD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1EEE7" w:themeColor="accent3"/>
        <w:left w:val="single" w:sz="8" w:space="0" w:color="F1EEE7" w:themeColor="accent3"/>
        <w:bottom w:val="single" w:sz="8" w:space="0" w:color="F1EEE7" w:themeColor="accent3"/>
        <w:right w:val="single" w:sz="8" w:space="0" w:color="F1EEE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EEE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EEE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EEE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28D2C" w:themeColor="accent4"/>
        <w:left w:val="single" w:sz="8" w:space="0" w:color="F28D2C" w:themeColor="accent4"/>
        <w:bottom w:val="single" w:sz="8" w:space="0" w:color="F28D2C" w:themeColor="accent4"/>
        <w:right w:val="single" w:sz="8" w:space="0" w:color="F28D2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8D2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8D2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8D2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595957" w:themeColor="text1" w:themeTint="BF"/>
        <w:left w:val="single" w:sz="8" w:space="0" w:color="595957" w:themeColor="text1" w:themeTint="BF"/>
        <w:bottom w:val="single" w:sz="8" w:space="0" w:color="595957" w:themeColor="text1" w:themeTint="BF"/>
        <w:right w:val="single" w:sz="8" w:space="0" w:color="595957" w:themeColor="text1" w:themeTint="BF"/>
        <w:insideH w:val="single" w:sz="8" w:space="0" w:color="595957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7" w:themeColor="text1" w:themeTint="BF"/>
          <w:left w:val="single" w:sz="8" w:space="0" w:color="595957" w:themeColor="text1" w:themeTint="BF"/>
          <w:bottom w:val="single" w:sz="8" w:space="0" w:color="595957" w:themeColor="text1" w:themeTint="BF"/>
          <w:right w:val="single" w:sz="8" w:space="0" w:color="595957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ED667E" w:themeColor="accent1" w:themeTint="BF"/>
        <w:left w:val="single" w:sz="8" w:space="0" w:color="ED667E" w:themeColor="accent1" w:themeTint="BF"/>
        <w:bottom w:val="single" w:sz="8" w:space="0" w:color="ED667E" w:themeColor="accent1" w:themeTint="BF"/>
        <w:right w:val="single" w:sz="8" w:space="0" w:color="ED667E" w:themeColor="accent1" w:themeTint="BF"/>
        <w:insideH w:val="single" w:sz="8" w:space="0" w:color="ED667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667E" w:themeColor="accent1" w:themeTint="BF"/>
          <w:left w:val="single" w:sz="8" w:space="0" w:color="ED667E" w:themeColor="accent1" w:themeTint="BF"/>
          <w:bottom w:val="single" w:sz="8" w:space="0" w:color="ED667E" w:themeColor="accent1" w:themeTint="BF"/>
          <w:right w:val="single" w:sz="8" w:space="0" w:color="ED667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20C3FF" w:themeColor="accent2" w:themeTint="BF"/>
        <w:left w:val="single" w:sz="8" w:space="0" w:color="20C3FF" w:themeColor="accent2" w:themeTint="BF"/>
        <w:bottom w:val="single" w:sz="8" w:space="0" w:color="20C3FF" w:themeColor="accent2" w:themeTint="BF"/>
        <w:right w:val="single" w:sz="8" w:space="0" w:color="20C3FF" w:themeColor="accent2" w:themeTint="BF"/>
        <w:insideH w:val="single" w:sz="8" w:space="0" w:color="20C3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0C3FF" w:themeColor="accent2" w:themeTint="BF"/>
          <w:left w:val="single" w:sz="8" w:space="0" w:color="20C3FF" w:themeColor="accent2" w:themeTint="BF"/>
          <w:bottom w:val="single" w:sz="8" w:space="0" w:color="20C3FF" w:themeColor="accent2" w:themeTint="BF"/>
          <w:right w:val="single" w:sz="8" w:space="0" w:color="20C3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4F2EC" w:themeColor="accent3" w:themeTint="BF"/>
        <w:left w:val="single" w:sz="8" w:space="0" w:color="F4F2EC" w:themeColor="accent3" w:themeTint="BF"/>
        <w:bottom w:val="single" w:sz="8" w:space="0" w:color="F4F2EC" w:themeColor="accent3" w:themeTint="BF"/>
        <w:right w:val="single" w:sz="8" w:space="0" w:color="F4F2EC" w:themeColor="accent3" w:themeTint="BF"/>
        <w:insideH w:val="single" w:sz="8" w:space="0" w:color="F4F2E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F2EC" w:themeColor="accent3" w:themeTint="BF"/>
          <w:left w:val="single" w:sz="8" w:space="0" w:color="F4F2EC" w:themeColor="accent3" w:themeTint="BF"/>
          <w:bottom w:val="single" w:sz="8" w:space="0" w:color="F4F2EC" w:themeColor="accent3" w:themeTint="BF"/>
          <w:right w:val="single" w:sz="8" w:space="0" w:color="F4F2E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F5A860" w:themeColor="accent4" w:themeTint="BF"/>
        <w:left w:val="single" w:sz="8" w:space="0" w:color="F5A860" w:themeColor="accent4" w:themeTint="BF"/>
        <w:bottom w:val="single" w:sz="8" w:space="0" w:color="F5A860" w:themeColor="accent4" w:themeTint="BF"/>
        <w:right w:val="single" w:sz="8" w:space="0" w:color="F5A860" w:themeColor="accent4" w:themeTint="BF"/>
        <w:insideH w:val="single" w:sz="8" w:space="0" w:color="F5A86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A860" w:themeColor="accent4" w:themeTint="BF"/>
          <w:left w:val="single" w:sz="8" w:space="0" w:color="F5A860" w:themeColor="accent4" w:themeTint="BF"/>
          <w:bottom w:val="single" w:sz="8" w:space="0" w:color="F5A860" w:themeColor="accent4" w:themeTint="BF"/>
          <w:right w:val="single" w:sz="8" w:space="0" w:color="F5A86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/>
    </w:pPr>
    <w:tblPr>
      <w:tblStyleRowBandSize w:val="1"/>
      <w:tblStyleColBandSize w:val="1"/>
      <w:tblBorders>
        <w:top w:val="single" w:sz="4" w:space="0" w:color="91918D" w:themeColor="text1" w:themeTint="80"/>
        <w:bottom w:val="single" w:sz="4" w:space="0" w:color="91918D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1918D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2Vert">
      <w:tblPr/>
      <w:tcPr>
        <w:tcBorders>
          <w:left w:val="single" w:sz="4" w:space="0" w:color="91918D" w:themeColor="text1" w:themeTint="80"/>
          <w:right w:val="single" w:sz="4" w:space="0" w:color="91918D" w:themeColor="text1" w:themeTint="80"/>
        </w:tcBorders>
      </w:tcPr>
    </w:tblStylePr>
    <w:tblStylePr w:type="band1Horz">
      <w:tblPr/>
      <w:tcPr>
        <w:tcBorders>
          <w:top w:val="single" w:sz="4" w:space="0" w:color="91918D" w:themeColor="text1" w:themeTint="80"/>
          <w:bottom w:val="single" w:sz="4" w:space="0" w:color="91918D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1918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1918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1918D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1918D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1918D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1918D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595957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595957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70706D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70706D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70706D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BD1633" w:themeColor="accent1" w:themeShade="BF"/>
      <w:sz w:val="32"/>
      <w:szCs w:val="32"/>
    </w:rPr>
  </w:style>
  <w:style w:type="paragraph" w:customStyle="1" w:styleId="Logo">
    <w:name w:val="Logo"/>
    <w:basedOn w:val="Normal"/>
    <w:link w:val="LogoChar"/>
    <w:uiPriority w:val="3"/>
    <w:qFormat/>
    <w:rsid w:val="00A62C23"/>
    <w:pPr>
      <w:spacing w:after="0" w:line="240" w:lineRule="auto"/>
    </w:pPr>
    <w:rPr>
      <w:rFonts w:asciiTheme="majorHAnsi" w:hAnsiTheme="majorHAnsi"/>
      <w:color w:val="4A412B" w:themeColor="accent3" w:themeShade="40"/>
      <w:spacing w:val="20"/>
      <w:sz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287B"/>
    <w:rPr>
      <w:color w:val="605E5C"/>
      <w:shd w:val="clear" w:color="auto" w:fill="E1DFDD"/>
    </w:rPr>
  </w:style>
  <w:style w:type="character" w:customStyle="1" w:styleId="LogoChar">
    <w:name w:val="Logo Char"/>
    <w:basedOn w:val="DefaultParagraphFont"/>
    <w:link w:val="Logo"/>
    <w:uiPriority w:val="3"/>
    <w:rsid w:val="00A62C23"/>
    <w:rPr>
      <w:rFonts w:asciiTheme="majorHAnsi" w:hAnsiTheme="majorHAnsi"/>
      <w:color w:val="4A412B" w:themeColor="accent3" w:themeShade="40"/>
      <w:spacing w:val="2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4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Financial%20business%20letterhea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797BEBF26D4EB49C12E123669DA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2977B-DEB7-4F39-BBCC-B3AF7D3A9CFF}"/>
      </w:docPartPr>
      <w:docPartBody>
        <w:p w:rsidR="00CF772B" w:rsidRDefault="00B26DA5">
          <w:pPr>
            <w:pStyle w:val="E5797BEBF26D4EB49C12E123669DAF0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A5"/>
    <w:rsid w:val="00054CF0"/>
    <w:rsid w:val="000751D2"/>
    <w:rsid w:val="00131B4B"/>
    <w:rsid w:val="00147991"/>
    <w:rsid w:val="0028103D"/>
    <w:rsid w:val="00316F2B"/>
    <w:rsid w:val="0043377B"/>
    <w:rsid w:val="00434DB9"/>
    <w:rsid w:val="004370D5"/>
    <w:rsid w:val="004717FE"/>
    <w:rsid w:val="004D3998"/>
    <w:rsid w:val="005B4F63"/>
    <w:rsid w:val="005B7D10"/>
    <w:rsid w:val="006447A4"/>
    <w:rsid w:val="008945EE"/>
    <w:rsid w:val="008B0DDF"/>
    <w:rsid w:val="00A54101"/>
    <w:rsid w:val="00B26DA5"/>
    <w:rsid w:val="00C50FF5"/>
    <w:rsid w:val="00CF772B"/>
    <w:rsid w:val="00F10ED4"/>
    <w:rsid w:val="00F1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2F5496" w:themeColor="accent5" w:themeShade="BF"/>
      <w:sz w:val="22"/>
    </w:rPr>
  </w:style>
  <w:style w:type="paragraph" w:customStyle="1" w:styleId="E5797BEBF26D4EB49C12E123669DAF0E">
    <w:name w:val="E5797BEBF26D4EB49C12E123669DAF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69905-FFE1-450B-8744-A290205991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25CEE-B3A5-44EC-A6D5-AEC12085939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791EAF0-DFD1-4B0F-BB75-625E1C7939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24608A-5F41-4833-A978-FF99FF544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Financial business letterhead</Template>
  <TotalTime>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2021-09-06T13:46:00Z</dcterms:created>
  <dcterms:modified xsi:type="dcterms:W3CDTF">2021-09-06T14:38:00Z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